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Reporting Document</w:t>
      </w:r>
    </w:p>
    <w:p>
      <w:r>
        <w:rPr>
          <w:b/>
        </w:rPr>
        <w:t>Best place for your business</w:t>
        <w:br/>
      </w:r>
      <w:r>
        <w:t>Here is the best place</w:t>
        <w:br/>
      </w:r>
      <w:r>
        <w:t>http://maps.google.com/?q=28.110594507085313,-80.6245353596279</w:t>
        <w:br/>
      </w:r>
      <w:r>
        <w:t xml:space="preserve"> it's center with founded radius 320</w:t>
        <w:br/>
      </w:r>
      <w:r>
        <w:t xml:space="preserve">We strongly recommend you not to searching place with given radius,                   cause it is maximal length, we recommend radius ~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