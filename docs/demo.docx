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rPr/>
      </w:pPr>
      <w:r>
        <w:rPr/>
        <w:t>Reporting Document</w:t>
      </w:r>
    </w:p>
    <w:p>
      <w:pPr>
        <w:pStyle w:val="Normal"/>
        <w:rPr/>
      </w:pPr>
      <w:r>
        <w:rPr/>
        <w:t>Last media keywords</w:t>
      </w:r>
      <w:r>
        <w:rPr>
          <w:b/>
        </w:rPr>
        <w:t xml:space="preserve">Most common words that appears together </w:t>
        <w:br/>
      </w:r>
      <w:r>
        <w:rPr/>
        <w:t>(('💔', '😭'), 63)</w:t>
        <w:br/>
        <w:t>(('I', "don't"), 26)</w:t>
        <w:br/>
        <w:t>(('I', '😂'), 26)</w:t>
        <w:br/>
        <w:t>(('❤', '️'), 26)</w:t>
        <w:br/>
        <w:t>(('I', 'know'), 23)</w:t>
        <w:br/>
      </w:r>
      <w:r>
        <w:rPr>
          <w:b/>
        </w:rPr>
        <w:t>Most common words</w:t>
        <w:br/>
      </w:r>
      <w:r>
        <w:rPr/>
        <w:t>('I', 253)</w:t>
        <w:br/>
        <w:t>('😂', 68)</w:t>
        <w:br/>
        <w:t>('like', 55)</w:t>
        <w:br/>
        <w:t>('get', 38)</w:t>
        <w:br/>
        <w:t>("I'm", 38)</w:t>
        <w:br/>
      </w:r>
    </w:p>
    <w:p>
      <w:pPr>
        <w:pStyle w:val="Normal"/>
        <w:rPr/>
      </w:pPr>
      <w:r>
        <w:rPr/>
      </w:r>
    </w:p>
    <w:p>
      <w:pPr>
        <w:pStyle w:val="Heading1"/>
        <w:pageBreakBefore/>
        <w:rPr/>
      </w:pPr>
      <w:r>
        <w:rPr/>
        <w:t>All media graphic by time.</w:t>
      </w:r>
    </w:p>
    <w:p>
      <w:pPr>
        <w:pStyle w:val="Normal"/>
        <w:rPr/>
      </w:pPr>
      <w:r>
        <w:rPr/>
        <w:drawing>
          <wp:inline distT="0" distB="0" distL="114935" distR="114935">
            <wp:extent cx="5616575" cy="456120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456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  <w:t>Competitor mediaSorry,there was not enough media by your location....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Droid Sans Fallback" w:cs=""/>
      <w:color w:val="auto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fc693f"/>
    <w:basedOn w:val="Normal"/>
    <w:next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unhideWhenUsed/>
    <w:link w:val="Heading2Char"/>
    <w:rsid w:val="00fc693f"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6"/>
      <w:szCs w:val="26"/>
    </w:rPr>
  </w:style>
  <w:style w:type="paragraph" w:styleId="Heading3">
    <w:name w:val="Heading 3"/>
    <w:uiPriority w:val="9"/>
    <w:qFormat/>
    <w:unhideWhenUsed/>
    <w:link w:val="Heading3Char"/>
    <w:rsid w:val="00fc693f"/>
    <w:basedOn w:val="Normal"/>
    <w:next w:val="Normal"/>
    <w:pPr>
      <w:keepNext/>
      <w:keepLines/>
      <w:spacing w:before="200" w:after="0"/>
      <w:outlineLvl w:val="2"/>
    </w:pPr>
    <w:rPr>
      <w:rFonts w:ascii="Calibri" w:hAnsi="Calibri" w:cs=""/>
      <w:b/>
      <w:bCs/>
      <w:color w:val="4F81BD"/>
    </w:rPr>
  </w:style>
  <w:style w:type="paragraph" w:styleId="Heading4">
    <w:name w:val="Heading 4"/>
    <w:uiPriority w:val="9"/>
    <w:qFormat/>
    <w:semiHidden/>
    <w:unhideWhenUsed/>
    <w:link w:val="Heading4Char"/>
    <w:rsid w:val="00fc693f"/>
    <w:basedOn w:val="Normal"/>
    <w:next w:val="Normal"/>
    <w:pPr>
      <w:keepNext/>
      <w:keepLines/>
      <w:spacing w:before="200" w:after="0"/>
      <w:outlineLvl w:val="3"/>
    </w:pPr>
    <w:rPr>
      <w:rFonts w:ascii="Calibri" w:hAnsi="Calibri" w:cs=""/>
      <w:b/>
      <w:bCs/>
      <w:i/>
      <w:iCs/>
      <w:color w:val="4F81BD"/>
    </w:rPr>
  </w:style>
  <w:style w:type="paragraph" w:styleId="Heading5">
    <w:name w:val="Heading 5"/>
    <w:uiPriority w:val="9"/>
    <w:qFormat/>
    <w:semiHidden/>
    <w:unhideWhenUsed/>
    <w:link w:val="Heading5Char"/>
    <w:rsid w:val="00fc693f"/>
    <w:basedOn w:val="Normal"/>
    <w:next w:val="Normal"/>
    <w:pPr>
      <w:keepNext/>
      <w:keepLines/>
      <w:spacing w:before="200" w:after="0"/>
      <w:outlineLvl w:val="4"/>
    </w:pPr>
    <w:rPr>
      <w:rFonts w:ascii="Calibri" w:hAnsi="Calibri" w:cs=""/>
      <w:color w:val="243F60"/>
    </w:rPr>
  </w:style>
  <w:style w:type="paragraph" w:styleId="Heading6">
    <w:name w:val="Heading 6"/>
    <w:uiPriority w:val="9"/>
    <w:qFormat/>
    <w:semiHidden/>
    <w:unhideWhenUsed/>
    <w:link w:val="Heading6Char"/>
    <w:rsid w:val="00fc693f"/>
    <w:basedOn w:val="Normal"/>
    <w:next w:val="Normal"/>
    <w:pPr>
      <w:keepNext/>
      <w:keepLines/>
      <w:spacing w:before="200" w:after="0"/>
      <w:outlineLvl w:val="5"/>
    </w:pPr>
    <w:rPr>
      <w:rFonts w:ascii="Calibri" w:hAnsi="Calibri" w:cs=""/>
      <w:i/>
      <w:iCs/>
      <w:color w:val="243F60"/>
    </w:rPr>
  </w:style>
  <w:style w:type="paragraph" w:styleId="Heading7">
    <w:name w:val="Heading 7"/>
    <w:uiPriority w:val="9"/>
    <w:qFormat/>
    <w:semiHidden/>
    <w:unhideWhenUsed/>
    <w:link w:val="Heading7Char"/>
    <w:rsid w:val="00fc693f"/>
    <w:basedOn w:val="Normal"/>
    <w:next w:val="Normal"/>
    <w:pPr>
      <w:keepNext/>
      <w:keepLines/>
      <w:spacing w:before="200" w:after="0"/>
      <w:outlineLvl w:val="6"/>
    </w:pPr>
    <w:rPr>
      <w:rFonts w:ascii="Calibri" w:hAnsi="Calibri" w:cs=""/>
      <w:i/>
      <w:iCs/>
      <w:color w:val="404040"/>
    </w:rPr>
  </w:style>
  <w:style w:type="paragraph" w:styleId="Heading8">
    <w:name w:val="Heading 8"/>
    <w:uiPriority w:val="9"/>
    <w:qFormat/>
    <w:semiHidden/>
    <w:unhideWhenUsed/>
    <w:link w:val="Heading8Char"/>
    <w:rsid w:val="00fc693f"/>
    <w:basedOn w:val="Normal"/>
    <w:next w:val="Normal"/>
    <w:pPr>
      <w:keepNext/>
      <w:keepLines/>
      <w:spacing w:before="200" w:after="0"/>
      <w:outlineLvl w:val="7"/>
    </w:pPr>
    <w:rPr>
      <w:rFonts w:ascii="Calibri" w:hAnsi="Calibri" w:cs=""/>
      <w:color w:val="4F81BD"/>
      <w:sz w:val="20"/>
      <w:szCs w:val="20"/>
    </w:rPr>
  </w:style>
  <w:style w:type="paragraph" w:styleId="Heading9">
    <w:name w:val="Heading 9"/>
    <w:uiPriority w:val="9"/>
    <w:qFormat/>
    <w:semiHidden/>
    <w:unhideWhenUsed/>
    <w:link w:val="Heading9Char"/>
    <w:rsid w:val="00fc693f"/>
    <w:basedOn w:val="Normal"/>
    <w:next w:val="Normal"/>
    <w:pPr>
      <w:keepNext/>
      <w:keepLines/>
      <w:spacing w:before="200" w:after="0"/>
      <w:outlineLvl w:val="8"/>
    </w:pPr>
    <w:rPr>
      <w:rFonts w:ascii="Calibri" w:hAnsi="Calibri" w:cs="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fc693f"/>
    <w:basedOn w:val="DefaultParagraphFont"/>
    <w:rPr>
      <w:rFonts w:ascii="Calibri" w:hAnsi="Calibri" w:cs=""/>
      <w:b/>
      <w:bCs/>
      <w:color w:val="365F91"/>
      <w:sz w:val="28"/>
      <w:szCs w:val="28"/>
    </w:rPr>
  </w:style>
  <w:style w:type="character" w:styleId="Heading2Char" w:customStyle="1">
    <w:name w:val="Heading 2 Char"/>
    <w:uiPriority w:val="9"/>
    <w:link w:val="Heading2"/>
    <w:rsid w:val="00fc693f"/>
    <w:basedOn w:val="DefaultParagraphFont"/>
    <w:rPr>
      <w:rFonts w:ascii="Calibri" w:hAnsi="Calibri" w:cs=""/>
      <w:b/>
      <w:bCs/>
      <w:color w:val="4F81BD"/>
      <w:sz w:val="26"/>
      <w:szCs w:val="26"/>
    </w:rPr>
  </w:style>
  <w:style w:type="character" w:styleId="Heading3Char" w:customStyle="1">
    <w:name w:val="Heading 3 Char"/>
    <w:uiPriority w:val="9"/>
    <w:link w:val="Heading3"/>
    <w:rsid w:val="00fc693f"/>
    <w:basedOn w:val="DefaultParagraphFont"/>
    <w:rPr>
      <w:rFonts w:ascii="Calibri" w:hAnsi="Calibri" w:cs=""/>
      <w:b/>
      <w:bCs/>
      <w:color w:val="4F81BD"/>
    </w:rPr>
  </w:style>
  <w:style w:type="character" w:styleId="TitleChar" w:customStyle="1">
    <w:name w:val="Title Char"/>
    <w:uiPriority w:val="10"/>
    <w:link w:val="Title"/>
    <w:rsid w:val="00fc693f"/>
    <w:basedOn w:val="DefaultParagraphFont"/>
    <w:rPr>
      <w:rFonts w:ascii="Calibri" w:hAnsi="Calibri" w:cs=""/>
      <w:color w:val="17365D"/>
      <w:spacing w:val="5"/>
      <w:sz w:val="52"/>
      <w:szCs w:val="52"/>
    </w:rPr>
  </w:style>
  <w:style w:type="character" w:styleId="SubtitleChar" w:customStyle="1">
    <w:name w:val="Subtitle Char"/>
    <w:uiPriority w:val="11"/>
    <w:link w:val="Subtitle"/>
    <w:rsid w:val="00fc693f"/>
    <w:basedOn w:val="DefaultParagraphFont"/>
    <w:rPr>
      <w:rFonts w:ascii="Calibri" w:hAnsi="Calibri" w:cs=""/>
      <w:i/>
      <w:iCs/>
      <w:color w:val="4F81BD"/>
      <w:spacing w:val="15"/>
      <w:sz w:val="24"/>
      <w:szCs w:val="24"/>
    </w:rPr>
  </w:style>
  <w:style w:type="character" w:styleId="BodyTextChar" w:customStyle="1">
    <w:name w:val="Body Text Char"/>
    <w:uiPriority w:val="99"/>
    <w:link w:val="BodyText"/>
    <w:rsid w:val="00aa1d8d"/>
    <w:basedOn w:val="DefaultParagraphFont"/>
    <w:rPr/>
  </w:style>
  <w:style w:type="character" w:styleId="BodyText2Char" w:customStyle="1">
    <w:name w:val="Body Text 2 Char"/>
    <w:uiPriority w:val="99"/>
    <w:link w:val="BodyText2"/>
    <w:rsid w:val="00aa1d8d"/>
    <w:basedOn w:val="DefaultParagraphFont"/>
    <w:rPr/>
  </w:style>
  <w:style w:type="character" w:styleId="BodyText3Char" w:customStyle="1">
    <w:name w:val="Body Text 3 Char"/>
    <w:uiPriority w:val="99"/>
    <w:link w:val="BodyText3"/>
    <w:rsid w:val="00aa1d8d"/>
    <w:basedOn w:val="DefaultParagraphFont"/>
    <w:rPr>
      <w:sz w:val="16"/>
      <w:szCs w:val="16"/>
    </w:rPr>
  </w:style>
  <w:style w:type="character" w:styleId="MacroTextChar" w:customStyle="1">
    <w:name w:val="Macro Text Char"/>
    <w:uiPriority w:val="99"/>
    <w:link w:val="MacroText"/>
    <w:rsid w:val="0029639d"/>
    <w:basedOn w:val="DefaultParagraphFont"/>
    <w:rPr>
      <w:rFonts w:ascii="Courier" w:hAnsi="Courier"/>
      <w:sz w:val="20"/>
      <w:szCs w:val="20"/>
    </w:rPr>
  </w:style>
  <w:style w:type="character" w:styleId="QuoteChar" w:customStyle="1">
    <w:name w:val="Quote Char"/>
    <w:uiPriority w:val="29"/>
    <w:link w:val="Quote"/>
    <w:rsid w:val="00fc693f"/>
    <w:basedOn w:val="DefaultParagraphFont"/>
    <w:rPr>
      <w:i/>
      <w:iCs/>
      <w:color w:val="000000"/>
    </w:rPr>
  </w:style>
  <w:style w:type="character" w:styleId="Heading4Char" w:customStyle="1">
    <w:name w:val="Heading 4 Char"/>
    <w:uiPriority w:val="9"/>
    <w:semiHidden/>
    <w:link w:val="Heading4"/>
    <w:rsid w:val="00fc693f"/>
    <w:basedOn w:val="DefaultParagraphFont"/>
    <w:rPr>
      <w:rFonts w:ascii="Calibri" w:hAnsi="Calibri" w:cs=""/>
      <w:b/>
      <w:bCs/>
      <w:i/>
      <w:iCs/>
      <w:color w:val="4F81BD"/>
    </w:rPr>
  </w:style>
  <w:style w:type="character" w:styleId="Heading5Char" w:customStyle="1">
    <w:name w:val="Heading 5 Char"/>
    <w:uiPriority w:val="9"/>
    <w:semiHidden/>
    <w:link w:val="Heading5"/>
    <w:rsid w:val="00fc693f"/>
    <w:basedOn w:val="DefaultParagraphFont"/>
    <w:rPr>
      <w:rFonts w:ascii="Calibri" w:hAnsi="Calibri" w:cs=""/>
      <w:color w:val="243F60"/>
    </w:rPr>
  </w:style>
  <w:style w:type="character" w:styleId="Heading6Char" w:customStyle="1">
    <w:name w:val="Heading 6 Char"/>
    <w:uiPriority w:val="9"/>
    <w:semiHidden/>
    <w:link w:val="Heading6"/>
    <w:rsid w:val="00fc693f"/>
    <w:basedOn w:val="DefaultParagraphFont"/>
    <w:rPr>
      <w:rFonts w:ascii="Calibri" w:hAnsi="Calibri" w:cs=""/>
      <w:i/>
      <w:iCs/>
      <w:color w:val="243F60"/>
    </w:rPr>
  </w:style>
  <w:style w:type="character" w:styleId="Heading7Char" w:customStyle="1">
    <w:name w:val="Heading 7 Char"/>
    <w:uiPriority w:val="9"/>
    <w:semiHidden/>
    <w:link w:val="Heading7"/>
    <w:rsid w:val="00fc693f"/>
    <w:basedOn w:val="DefaultParagraphFont"/>
    <w:rPr>
      <w:rFonts w:ascii="Calibri" w:hAnsi="Calibri" w:cs=""/>
      <w:i/>
      <w:iCs/>
      <w:color w:val="404040"/>
    </w:rPr>
  </w:style>
  <w:style w:type="character" w:styleId="Heading8Char" w:customStyle="1">
    <w:name w:val="Heading 8 Char"/>
    <w:uiPriority w:val="9"/>
    <w:semiHidden/>
    <w:link w:val="Heading8"/>
    <w:rsid w:val="00fc693f"/>
    <w:basedOn w:val="DefaultParagraphFont"/>
    <w:rPr>
      <w:rFonts w:ascii="Calibri" w:hAnsi="Calibri" w:cs=""/>
      <w:color w:val="4F81BD"/>
      <w:sz w:val="20"/>
      <w:szCs w:val="20"/>
    </w:rPr>
  </w:style>
  <w:style w:type="character" w:styleId="Heading9Char" w:customStyle="1">
    <w:name w:val="Heading 9 Char"/>
    <w:uiPriority w:val="9"/>
    <w:semiHidden/>
    <w:link w:val="Heading9"/>
    <w:rsid w:val="00fc693f"/>
    <w:basedOn w:val="DefaultParagraphFont"/>
    <w:rPr>
      <w:rFonts w:ascii="Calibri" w:hAnsi="Calibri" w:cs=""/>
      <w:i/>
      <w:iCs/>
      <w:color w:val="404040"/>
      <w:sz w:val="20"/>
      <w:szCs w:val="20"/>
    </w:rPr>
  </w:style>
  <w:style w:type="character" w:styleId="Strong">
    <w:name w:val="Strong"/>
    <w:uiPriority w:val="22"/>
    <w:qFormat/>
    <w:rsid w:val="00fc693f"/>
    <w:basedOn w:val="DefaultParagraphFont"/>
    <w:rPr>
      <w:b/>
      <w:bCs/>
    </w:rPr>
  </w:style>
  <w:style w:type="character" w:styleId="Emphasis">
    <w:name w:val="Emphasis"/>
    <w:uiPriority w:val="20"/>
    <w:qFormat/>
    <w:rsid w:val="00fc693f"/>
    <w:basedOn w:val="DefaultParagraphFont"/>
    <w:rPr>
      <w:i/>
      <w:iCs/>
    </w:rPr>
  </w:style>
  <w:style w:type="character" w:styleId="IntenseQuoteChar" w:customStyle="1">
    <w:name w:val="Intense Quote Char"/>
    <w:uiPriority w:val="30"/>
    <w:link w:val="IntenseQuote"/>
    <w:rsid w:val="00fc693f"/>
    <w:basedOn w:val="DefaultParagraphFont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fc693f"/>
    <w:basedOn w:val="DefaultParagraphFont"/>
    <w:rPr>
      <w:i/>
      <w:iCs/>
      <w:color w:val="808080"/>
    </w:rPr>
  </w:style>
  <w:style w:type="character" w:styleId="IntenseEmphasis">
    <w:name w:val="Intense Emphasis"/>
    <w:uiPriority w:val="21"/>
    <w:qFormat/>
    <w:rsid w:val="00fc693f"/>
    <w:basedOn w:val="DefaultParagraphFont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fc693f"/>
    <w:basedOn w:val="DefaultParagraphFont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fc693f"/>
    <w:basedOn w:val="DefaultParagraphFont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fc693f"/>
    <w:basedOn w:val="DefaultParagraphFont"/>
    <w:rPr>
      <w:b/>
      <w:bCs/>
      <w:smallCaps/>
      <w:spacing w:val="5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uiPriority w:val="99"/>
    <w:unhideWhenUsed/>
    <w:link w:val="BodyTextChar"/>
    <w:rsid w:val="00aa1d8d"/>
    <w:basedOn w:val="Normal"/>
    <w:pPr>
      <w:spacing w:lineRule="auto" w:line="288" w:before="0" w:after="120"/>
    </w:pPr>
    <w:rPr/>
  </w:style>
  <w:style w:type="paragraph" w:styleId="List">
    <w:name w:val="List"/>
    <w:uiPriority w:val="99"/>
    <w:unhideWhenUsed/>
    <w:rsid w:val="00aa1d8d"/>
    <w:basedOn w:val="Normal"/>
    <w:pPr>
      <w:spacing w:before="0" w:after="200"/>
      <w:ind w:left="360" w:right="0" w:hanging="360"/>
      <w:contextualSpacing/>
    </w:pPr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Droid Sans Fallback" w:cs=""/>
      <w:color w:val="auto"/>
      <w:sz w:val="22"/>
      <w:szCs w:val="22"/>
      <w:lang w:val="en-US" w:eastAsia="en-US" w:bidi="ar-SA"/>
    </w:rPr>
  </w:style>
  <w:style w:type="paragraph" w:styleId="Title">
    <w:name w:val="Title"/>
    <w:uiPriority w:val="10"/>
    <w:qFormat/>
    <w:link w:val="TitleChar"/>
    <w:rsid w:val="00fc693f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lineRule="auto" w:line="240" w:before="0" w:after="300"/>
      <w:contextualSpacing/>
    </w:pPr>
    <w:rPr>
      <w:rFonts w:ascii="Calibri" w:hAnsi="Calibri" w:cs=""/>
      <w:color w:val="17365D"/>
      <w:spacing w:val="5"/>
      <w:sz w:val="52"/>
      <w:szCs w:val="52"/>
    </w:rPr>
  </w:style>
  <w:style w:type="paragraph" w:styleId="Subtitle">
    <w:name w:val="Subtitle"/>
    <w:uiPriority w:val="11"/>
    <w:qFormat/>
    <w:link w:val="SubtitleChar"/>
    <w:rsid w:val="00fc693f"/>
    <w:basedOn w:val="Normal"/>
    <w:next w:val="Normal"/>
    <w:pPr/>
    <w:rPr>
      <w:rFonts w:ascii="Calibri" w:hAnsi="Calibri" w:cs=""/>
      <w:i/>
      <w:iCs/>
      <w:color w:val="4F81BD"/>
      <w:spacing w:val="15"/>
      <w:sz w:val="24"/>
      <w:szCs w:val="24"/>
    </w:rPr>
  </w:style>
  <w:style w:type="paragraph" w:styleId="ListParagraph">
    <w:name w:val="List Paragraph"/>
    <w:uiPriority w:val="34"/>
    <w:qFormat/>
    <w:rsid w:val="00fc693f"/>
    <w:basedOn w:val="Normal"/>
    <w:pPr>
      <w:spacing w:before="0" w:after="200"/>
      <w:ind w:left="720" w:right="0" w:hanging="0"/>
      <w:contextualSpacing/>
    </w:pPr>
    <w:rPr/>
  </w:style>
  <w:style w:type="paragraph" w:styleId="BodyText2">
    <w:name w:val="Body Text 2"/>
    <w:uiPriority w:val="99"/>
    <w:unhideWhenUsed/>
    <w:link w:val="BodyText2Char"/>
    <w:rsid w:val="00aa1d8d"/>
    <w:basedOn w:val="Normal"/>
    <w:pPr>
      <w:spacing w:lineRule="auto" w:line="480" w:before="0" w:after="120"/>
    </w:pPr>
    <w:rPr/>
  </w:style>
  <w:style w:type="paragraph" w:styleId="BodyText3">
    <w:name w:val="Body Text 3"/>
    <w:uiPriority w:val="99"/>
    <w:unhideWhenUsed/>
    <w:link w:val="BodyText3Char"/>
    <w:rsid w:val="00aa1d8d"/>
    <w:basedOn w:val="Normal"/>
    <w:pPr>
      <w:spacing w:before="0" w:after="120"/>
    </w:pPr>
    <w:rPr>
      <w:sz w:val="16"/>
      <w:szCs w:val="16"/>
    </w:rPr>
  </w:style>
  <w:style w:type="paragraph" w:styleId="List2">
    <w:name w:val="List 2"/>
    <w:uiPriority w:val="99"/>
    <w:unhideWhenUsed/>
    <w:rsid w:val="00326f90"/>
    <w:basedOn w:val="Normal"/>
    <w:pPr>
      <w:spacing w:before="0" w:after="200"/>
      <w:ind w:left="720" w:right="0" w:hanging="360"/>
      <w:contextualSpacing/>
    </w:pPr>
    <w:rPr/>
  </w:style>
  <w:style w:type="paragraph" w:styleId="List3">
    <w:name w:val="List 3"/>
    <w:uiPriority w:val="99"/>
    <w:unhideWhenUsed/>
    <w:rsid w:val="00326f90"/>
    <w:basedOn w:val="Normal"/>
    <w:pPr>
      <w:spacing w:before="0" w:after="200"/>
      <w:ind w:left="1080" w:right="0" w:hanging="360"/>
      <w:contextualSpacing/>
    </w:pPr>
    <w:rPr/>
  </w:style>
  <w:style w:type="paragraph" w:styleId="ListBullet">
    <w:name w:val="List Bullet"/>
    <w:uiPriority w:val="99"/>
    <w:unhideWhenUsed/>
    <w:rsid w:val="00326f90"/>
    <w:basedOn w:val="Normal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uiPriority w:val="99"/>
    <w:unhideWhenUsed/>
    <w:rsid w:val="00326f90"/>
    <w:basedOn w:val="Normal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uiPriority w:val="99"/>
    <w:unhideWhenUsed/>
    <w:rsid w:val="00326f90"/>
    <w:basedOn w:val="Normal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uiPriority w:val="99"/>
    <w:unhideWhenUsed/>
    <w:rsid w:val="00326f90"/>
    <w:basedOn w:val="Normal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uiPriority w:val="99"/>
    <w:unhideWhenUsed/>
    <w:rsid w:val="0029639d"/>
    <w:basedOn w:val="Normal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uiPriority w:val="99"/>
    <w:unhideWhenUsed/>
    <w:rsid w:val="0029639d"/>
    <w:basedOn w:val="Normal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uiPriority w:val="99"/>
    <w:unhideWhenUsed/>
    <w:rsid w:val="0029639d"/>
    <w:basedOn w:val="Normal"/>
    <w:pPr>
      <w:spacing w:before="0" w:after="120"/>
      <w:ind w:left="360" w:right="0" w:hanging="0"/>
      <w:contextualSpacing/>
    </w:pPr>
    <w:rPr/>
  </w:style>
  <w:style w:type="paragraph" w:styleId="ListContinue2">
    <w:name w:val="List Continue 2"/>
    <w:uiPriority w:val="99"/>
    <w:unhideWhenUsed/>
    <w:rsid w:val="0029639d"/>
    <w:basedOn w:val="Normal"/>
    <w:pPr>
      <w:spacing w:before="0" w:after="120"/>
      <w:ind w:left="720" w:right="0" w:hanging="0"/>
      <w:contextualSpacing/>
    </w:pPr>
    <w:rPr/>
  </w:style>
  <w:style w:type="paragraph" w:styleId="ListContinue3">
    <w:name w:val="List Continue 3"/>
    <w:uiPriority w:val="99"/>
    <w:unhideWhenUsed/>
    <w:rsid w:val="0029639d"/>
    <w:basedOn w:val="Normal"/>
    <w:pPr>
      <w:spacing w:before="0" w:after="120"/>
      <w:ind w:left="1080" w:right="0" w:hanging="0"/>
      <w:contextualSpacing/>
    </w:pPr>
    <w:rPr/>
  </w:style>
  <w:style w:type="paragraph" w:styleId="Macro">
    <w:name w:val="macro"/>
    <w:uiPriority w:val="99"/>
    <w:unhideWhenUsed/>
    <w:link w:val="MacroTextChar"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Droid Sans Fallback" w:cs=""/>
      <w:color w:val="auto"/>
      <w:sz w:val="20"/>
      <w:szCs w:val="20"/>
      <w:lang w:val="en-US" w:eastAsia="en-US" w:bidi="ar-SA"/>
    </w:rPr>
  </w:style>
  <w:style w:type="paragraph" w:styleId="Quote">
    <w:name w:val="Quote"/>
    <w:uiPriority w:val="29"/>
    <w:qFormat/>
    <w:link w:val="QuoteChar"/>
    <w:rsid w:val="00fc693f"/>
    <w:basedOn w:val="Normal"/>
    <w:next w:val="Normal"/>
    <w:pPr/>
    <w:rPr>
      <w:i/>
      <w:iCs/>
      <w:color w:val="000000"/>
    </w:rPr>
  </w:style>
  <w:style w:type="paragraph" w:styleId="Caption1">
    <w:name w:val="caption"/>
    <w:uiPriority w:val="35"/>
    <w:qFormat/>
    <w:semiHidden/>
    <w:unhideWhenUsed/>
    <w:rsid w:val="00fc693f"/>
    <w:basedOn w:val="Normal"/>
    <w:next w:val="Normal"/>
    <w:pPr>
      <w:spacing w:lineRule="auto" w:line="240"/>
    </w:pPr>
    <w:rPr>
      <w:b/>
      <w:bCs/>
      <w:color w:val="4F81BD"/>
      <w:sz w:val="18"/>
      <w:szCs w:val="18"/>
    </w:rPr>
  </w:style>
  <w:style w:type="paragraph" w:styleId="IntenseQuote">
    <w:name w:val="Intense Quote"/>
    <w:uiPriority w:val="30"/>
    <w:qFormat/>
    <w:link w:val="IntenseQuoteChar"/>
    <w:rsid w:val="00fc693f"/>
    <w:basedOn w:val="Normal"/>
    <w:next w:val="Normal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ContentsHeading">
    <w:name w:val="Contents Heading"/>
    <w:uiPriority w:val="39"/>
    <w:qFormat/>
    <w:semiHidden/>
    <w:unhideWhenUsed/>
    <w:rsid w:val="00fc693f"/>
    <w:basedOn w:val="Heading1"/>
    <w:next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line="240" w:after="0" w:lineRule="auto"/>
    </w:pPr>
    <w:rPr>
      <w:color w:themeShade="bf"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bottom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text1" w:color="000000" w:val="single"/>
          <w:left w:val="nil"/>
          <w:bottom w:space="0" w:sz="8" w:themeColor="text1" w:color="000000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fill="C0C0C0" w:themeFillTint="3f" w:color="auto" w:themeFill="text1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fill="C0C0C0" w:themeFillTint="3f" w:color="auto" w:themeFill="text1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line="240" w:after="0" w:lineRule="auto"/>
    </w:pPr>
    <w:rPr>
      <w:color w:themeShade="bf" w:themeColor="accent1" w:val="365F91"/>
    </w:rPr>
    <w:tblPr>
      <w:tblStyleRowBandSize w:val="1"/>
      <w:tblStyleColBandSize w:val="1"/>
      <w:tblInd w:type="dxa" w:w="0"/>
      <w:tblBorders>
        <w:top w:space="0" w:sz="8" w:themeColor="accent1" w:color="4F81BD" w:val="single"/>
        <w:bottom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accent1" w:color="4F81BD" w:val="single"/>
          <w:left w:val="nil"/>
          <w:bottom w:space="0" w:sz="8" w:themeColor="accent1" w:color="4F81BD" w:val="single"/>
          <w:right w:val="nil"/>
          <w:insideH w:val="nil"/>
          <w:insideV w:val="nil"/>
        </w:tcBorders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accent1" w:color="4F81BD" w:val="single"/>
          <w:left w:val="nil"/>
          <w:bottom w:space="0" w:sz="8" w:themeColor="accent1" w:color="4F81BD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fill="D3DFEE" w:themeFillTint="3f" w:color="auto" w:themeFill="accent1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fill="D3DFEE" w:themeFillTint="3f" w:color="auto" w:themeFill="accent1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line="240" w:after="0" w:lineRule="auto"/>
    </w:pPr>
    <w:rPr>
      <w:color w:themeShade="bf" w:themeColor="accent2" w:val="943634"/>
    </w:rPr>
    <w:tblPr>
      <w:tblStyleRowBandSize w:val="1"/>
      <w:tblStyleColBandSize w:val="1"/>
      <w:tblInd w:type="dxa" w:w="0"/>
      <w:tblBorders>
        <w:top w:space="0" w:sz="8" w:themeColor="accent2" w:color="C0504D" w:val="single"/>
        <w:bottom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accent2" w:color="C0504D" w:val="single"/>
          <w:left w:val="nil"/>
          <w:bottom w:space="0" w:sz="8" w:themeColor="accent2" w:color="C0504D" w:val="single"/>
          <w:right w:val="nil"/>
          <w:insideH w:val="nil"/>
          <w:insideV w:val="nil"/>
        </w:tcBorders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accent2" w:color="C0504D" w:val="single"/>
          <w:left w:val="nil"/>
          <w:bottom w:space="0" w:sz="8" w:themeColor="accent2" w:color="C0504D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fill="EFD3D2" w:themeFillTint="3f" w:color="auto" w:themeFill="accent2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fill="EFD3D2" w:themeFillTint="3f" w:color="auto" w:themeFill="accent2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line="240" w:after="0" w:lineRule="auto"/>
    </w:pPr>
    <w:rPr>
      <w:color w:themeShade="bf" w:themeColor="accent3" w:val="76923C"/>
    </w:rPr>
    <w:tblPr>
      <w:tblStyleRowBandSize w:val="1"/>
      <w:tblStyleColBandSize w:val="1"/>
      <w:tblInd w:type="dxa" w:w="0"/>
      <w:tblBorders>
        <w:top w:space="0" w:sz="8" w:themeColor="accent3" w:color="9BBB59" w:val="single"/>
        <w:bottom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accent3" w:color="9BBB59" w:val="single"/>
          <w:left w:val="nil"/>
          <w:bottom w:space="0" w:sz="8" w:themeColor="accent3" w:color="9BBB59" w:val="single"/>
          <w:right w:val="nil"/>
          <w:insideH w:val="nil"/>
          <w:insideV w:val="nil"/>
        </w:tcBorders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accent3" w:color="9BBB59" w:val="single"/>
          <w:left w:val="nil"/>
          <w:bottom w:space="0" w:sz="8" w:themeColor="accent3" w:color="9BBB59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fill="E6EED5" w:themeFillTint="3f" w:color="auto" w:themeFill="accent3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fill="E6EED5" w:themeFillTint="3f" w:color="auto" w:themeFill="accent3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line="240" w:after="0" w:lineRule="auto"/>
    </w:pPr>
    <w:rPr>
      <w:color w:themeShade="bf" w:themeColor="accent4" w:val="5F497A"/>
    </w:rPr>
    <w:tblPr>
      <w:tblStyleRowBandSize w:val="1"/>
      <w:tblStyleColBandSize w:val="1"/>
      <w:tblInd w:type="dxa" w:w="0"/>
      <w:tblBorders>
        <w:top w:space="0" w:sz="8" w:themeColor="accent4" w:color="8064A2" w:val="single"/>
        <w:bottom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accent4" w:color="8064A2" w:val="single"/>
          <w:left w:val="nil"/>
          <w:bottom w:space="0" w:sz="8" w:themeColor="accent4" w:color="8064A2" w:val="single"/>
          <w:right w:val="nil"/>
          <w:insideH w:val="nil"/>
          <w:insideV w:val="nil"/>
        </w:tcBorders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accent4" w:color="8064A2" w:val="single"/>
          <w:left w:val="nil"/>
          <w:bottom w:space="0" w:sz="8" w:themeColor="accent4" w:color="8064A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fill="DFD8E8" w:themeFillTint="3f" w:color="auto" w:themeFill="accent4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fill="DFD8E8" w:themeFillTint="3f" w:color="auto" w:themeFill="accent4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line="240" w:after="0" w:lineRule="auto"/>
    </w:pPr>
    <w:rPr>
      <w:color w:themeShade="bf" w:themeColor="accent5" w:val="31849B"/>
    </w:rPr>
    <w:tblPr>
      <w:tblStyleRowBandSize w:val="1"/>
      <w:tblStyleColBandSize w:val="1"/>
      <w:tblInd w:type="dxa" w:w="0"/>
      <w:tblBorders>
        <w:top w:space="0" w:sz="8" w:themeColor="accent5" w:color="4BACC6" w:val="single"/>
        <w:bottom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accent5" w:color="4BACC6" w:val="single"/>
          <w:left w:val="nil"/>
          <w:bottom w:space="0" w:sz="8" w:themeColor="accent5" w:color="4BACC6" w:val="single"/>
          <w:right w:val="nil"/>
          <w:insideH w:val="nil"/>
          <w:insideV w:val="nil"/>
        </w:tcBorders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accent5" w:color="4BACC6" w:val="single"/>
          <w:left w:val="nil"/>
          <w:bottom w:space="0" w:sz="8" w:themeColor="accent5" w:color="4BACC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fill="D2EAF1" w:themeFillTint="3f" w:color="auto" w:themeFill="accent5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fill="D2EAF1" w:themeFillTint="3f" w:color="auto" w:themeFill="accent5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line="240" w:after="0" w:lineRule="auto"/>
    </w:pPr>
    <w:rPr>
      <w:color w:themeShade="bf" w:themeColor="accent6" w:val="E36C0A"/>
    </w:rPr>
    <w:tblPr>
      <w:tblStyleRowBandSize w:val="1"/>
      <w:tblStyleColBandSize w:val="1"/>
      <w:tblInd w:type="dxa" w:w="0"/>
      <w:tblBorders>
        <w:top w:space="0" w:sz="8" w:themeColor="accent6" w:color="F79646" w:val="single"/>
        <w:bottom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accent6" w:color="F79646" w:val="single"/>
          <w:left w:val="nil"/>
          <w:bottom w:space="0" w:sz="8" w:themeColor="accent6" w:color="F79646" w:val="single"/>
          <w:right w:val="nil"/>
          <w:insideH w:val="nil"/>
          <w:insideV w:val="nil"/>
        </w:tcBorders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8" w:themeColor="accent6" w:color="F79646" w:val="single"/>
          <w:left w:val="nil"/>
          <w:bottom w:space="0" w:sz="8" w:themeColor="accent6" w:color="F7964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fill="FDE4D0" w:themeFillTint="3f" w:color="auto" w:themeFill="accent6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fill="FDE4D0" w:themeFillTint="3f" w:color="auto" w:themeFill="accent6" w:val="clear"/>
      </w:tcPr>
    </w:tblStylePr>
  </w:style>
  <w:style w:type="table" w:styleId="LightList">
    <w:name w:val="Light List"/>
    <w:basedOn w:val="TableNormal"/>
    <w:uiPriority w:val="61"/>
    <w:rsid w:val="00fc693f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shd w:fill="000000" w:color="auto" w:themeFill="text1" w:val="clear"/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shd w:fill="4F81BD" w:color="auto" w:themeFill="accent1" w:val="clear"/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6" w:themeColor="accent1" w:color="4F81BD" w:val="doub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band1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shd w:fill="C0504D" w:color="auto" w:themeFill="accent2" w:val="clear"/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6" w:themeColor="accent2" w:color="C0504D" w:val="doub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band1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shd w:fill="9BBB59" w:color="auto" w:themeFill="accent3" w:val="clear"/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6" w:themeColor="accent3" w:color="9BBB59" w:val="doub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  <w:tblStylePr w:type="band1Horz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shd w:fill="8064A2" w:color="auto" w:themeFill="accent4" w:val="clear"/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6" w:themeColor="accent4" w:color="8064A2" w:val="doub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band1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shd w:fill="4BACC6" w:color="auto" w:themeFill="accent5" w:val="clear"/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6" w:themeColor="accent5" w:color="4BACC6" w:val="doub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band1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shd w:fill="F79646" w:color="auto" w:themeFill="accent6" w:val="clear"/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6" w:themeColor="accent6" w:color="F79646" w:val="doub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band1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  <w:insideH w:space="0" w:sz="8" w:themeColor="text1" w:color="000000" w:val="single"/>
        <w:insideV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rFonts w:eastAsiaTheme="majorEastAsia" w:hAnsiTheme="majorHAnsi" w:asciiTheme="majorHAnsi" w:cstheme="majorBidi"/>
        <w:b/>
        <w:bCs/>
      </w:rPr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18" w:themeColor="text1" w:color="000000" w:val="single"/>
          <w:right w:space="0" w:sz="8" w:themeColor="text1" w:color="000000" w:val="single"/>
          <w:insideH w:val="nil"/>
          <w:insideV w:space="0" w:sz="8" w:themeColor="text1" w:color="000000" w:val="single"/>
        </w:tcBorders>
      </w:tcPr>
    </w:tblStylePr>
    <w:tblStylePr w:type="lastRow">
      <w:pPr>
        <w:spacing w:line="240" w:after="0" w:lineRule="auto" w:before="0"/>
      </w:pPr>
      <w:rPr>
        <w:rFonts w:eastAsiaTheme="majorEastAsia" w:hAnsiTheme="majorHAnsi" w:asciiTheme="majorHAnsi" w:cstheme="majorBidi"/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H w:val="nil"/>
          <w:insideV w:space="0" w:sz="8" w:themeColor="text1" w:color="000000" w:val="single"/>
        </w:tcBorders>
      </w:tcPr>
    </w:tblStylePr>
    <w:tblStylePr w:type="firstCol">
      <w:rPr>
        <w:rFonts w:eastAsiaTheme="majorEastAsia" w:hAnsiTheme="majorHAnsi" w:asciiTheme="majorHAnsi" w:cstheme="majorBidi"/>
        <w:b/>
        <w:bCs/>
      </w:rPr>
      <w:tblPr/>
    </w:tblStylePr>
    <w:tblStylePr w:type="lastCol">
      <w:rPr>
        <w:rFonts w:eastAsiaTheme="majorEastAsia" w:hAnsiTheme="majorHAnsi" w:asciiTheme="majorHAnsi" w:cstheme="majorBidi"/>
        <w:b/>
        <w:bCs/>
      </w:rPr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  <w:shd w:fill="C0C0C0" w:themeFillTint="3f" w:color="auto" w:themeFill="text1" w:val="clear"/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V w:space="0" w:sz="8" w:themeColor="text1" w:color="000000" w:val="single"/>
        </w:tcBorders>
        <w:shd w:fill="C0C0C0" w:themeFillTint="3f" w:color="auto" w:themeFill="text1" w:val="clear"/>
      </w:tcPr>
    </w:tblStylePr>
    <w:tblStylePr w:type="band2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V w:space="0" w:sz="8" w:themeColor="text1" w:color="000000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  <w:insideH w:space="0" w:sz="8" w:themeColor="accent1" w:color="4F81BD" w:val="single"/>
        <w:insideV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rFonts w:eastAsiaTheme="majorEastAsia" w:hAnsiTheme="majorHAnsi" w:asciiTheme="majorHAnsi" w:cstheme="majorBidi"/>
        <w:b/>
        <w:bCs/>
      </w:rPr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18" w:themeColor="accent1" w:color="4F81BD" w:val="single"/>
          <w:right w:space="0" w:sz="8" w:themeColor="accent1" w:color="4F81BD" w:val="single"/>
          <w:insideH w:val="nil"/>
          <w:insideV w:space="0" w:sz="8" w:themeColor="accent1" w:color="4F81BD" w:val="single"/>
        </w:tcBorders>
      </w:tcPr>
    </w:tblStylePr>
    <w:tblStylePr w:type="lastRow">
      <w:pPr>
        <w:spacing w:line="240" w:after="0" w:lineRule="auto" w:before="0"/>
      </w:pPr>
      <w:rPr>
        <w:rFonts w:eastAsiaTheme="majorEastAsia" w:hAnsiTheme="majorHAnsi" w:asciiTheme="majorHAnsi" w:cstheme="majorBidi"/>
        <w:b/>
        <w:bCs/>
      </w:rPr>
      <w:tblPr/>
      <w:tcPr>
        <w:tcBorders>
          <w:top w:space="0" w:sz="6" w:themeColor="accent1" w:color="4F81BD" w:val="doub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H w:val="nil"/>
          <w:insideV w:space="0" w:sz="8" w:themeColor="accent1" w:color="4F81BD" w:val="single"/>
        </w:tcBorders>
      </w:tcPr>
    </w:tblStylePr>
    <w:tblStylePr w:type="firstCol">
      <w:rPr>
        <w:rFonts w:eastAsiaTheme="majorEastAsia" w:hAnsiTheme="majorHAnsi" w:asciiTheme="majorHAnsi" w:cstheme="majorBidi"/>
        <w:b/>
        <w:bCs/>
      </w:rPr>
      <w:tblPr/>
    </w:tblStylePr>
    <w:tblStylePr w:type="lastCol">
      <w:rPr>
        <w:rFonts w:eastAsiaTheme="majorEastAsia" w:hAnsiTheme="majorHAnsi" w:asciiTheme="majorHAnsi" w:cstheme="majorBidi"/>
        <w:b/>
        <w:bCs/>
      </w:rPr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</w:tcPr>
    </w:tblStylePr>
    <w:tblStylePr w:type="band1Vert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</w:tcBorders>
        <w:shd w:fill="D3DFEE" w:themeFillTint="3f" w:color="auto" w:themeFill="accent1" w:val="clear"/>
      </w:tcPr>
    </w:tblStylePr>
    <w:tblStylePr w:type="band1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V w:space="0" w:sz="8" w:themeColor="accent1" w:color="4F81BD" w:val="single"/>
        </w:tcBorders>
        <w:shd w:fill="D3DFEE" w:themeFillTint="3f" w:color="auto" w:themeFill="accent1" w:val="clear"/>
      </w:tcPr>
    </w:tblStylePr>
    <w:tblStylePr w:type="band2Horz">
      <w:tblPr/>
      <w:tcPr>
        <w:tcBorders>
          <w:top w:space="0" w:sz="8" w:themeColor="accent1" w:color="4F81BD" w:val="single"/>
          <w:left w:space="0" w:sz="8" w:themeColor="accent1" w:color="4F81BD" w:val="single"/>
          <w:bottom w:space="0" w:sz="8" w:themeColor="accent1" w:color="4F81BD" w:val="single"/>
          <w:right w:space="0" w:sz="8" w:themeColor="accent1" w:color="4F81BD" w:val="single"/>
          <w:insideV w:space="0" w:sz="8" w:themeColor="accent1" w:color="4F81BD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  <w:insideH w:space="0" w:sz="8" w:themeColor="accent2" w:color="C0504D" w:val="single"/>
        <w:insideV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rFonts w:eastAsiaTheme="majorEastAsia" w:hAnsiTheme="majorHAnsi" w:asciiTheme="majorHAnsi" w:cstheme="majorBidi"/>
        <w:b/>
        <w:bCs/>
      </w:rPr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18" w:themeColor="accent2" w:color="C0504D" w:val="single"/>
          <w:right w:space="0" w:sz="8" w:themeColor="accent2" w:color="C0504D" w:val="single"/>
          <w:insideH w:val="nil"/>
          <w:insideV w:space="0" w:sz="8" w:themeColor="accent2" w:color="C0504D" w:val="single"/>
        </w:tcBorders>
      </w:tcPr>
    </w:tblStylePr>
    <w:tblStylePr w:type="lastRow">
      <w:pPr>
        <w:spacing w:line="240" w:after="0" w:lineRule="auto" w:before="0"/>
      </w:pPr>
      <w:rPr>
        <w:rFonts w:eastAsiaTheme="majorEastAsia" w:hAnsiTheme="majorHAnsi" w:asciiTheme="majorHAnsi" w:cstheme="majorBidi"/>
        <w:b/>
        <w:bCs/>
      </w:rPr>
      <w:tblPr/>
      <w:tcPr>
        <w:tcBorders>
          <w:top w:space="0" w:sz="6" w:themeColor="accent2" w:color="C0504D" w:val="doub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  <w:insideH w:val="nil"/>
          <w:insideV w:space="0" w:sz="8" w:themeColor="accent2" w:color="C0504D" w:val="single"/>
        </w:tcBorders>
      </w:tcPr>
    </w:tblStylePr>
    <w:tblStylePr w:type="firstCol">
      <w:rPr>
        <w:rFonts w:eastAsiaTheme="majorEastAsia" w:hAnsiTheme="majorHAnsi" w:asciiTheme="majorHAnsi" w:cstheme="majorBidi"/>
        <w:b/>
        <w:bCs/>
      </w:rPr>
      <w:tblPr/>
    </w:tblStylePr>
    <w:tblStylePr w:type="lastCol">
      <w:rPr>
        <w:rFonts w:eastAsiaTheme="majorEastAsia" w:hAnsiTheme="majorHAnsi" w:asciiTheme="majorHAnsi" w:cstheme="majorBidi"/>
        <w:b/>
        <w:bCs/>
      </w:rPr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band1Vert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  <w:shd w:fill="EFD3D2" w:themeFillTint="3f" w:color="auto" w:themeFill="accent2" w:val="clear"/>
      </w:tcPr>
    </w:tblStylePr>
    <w:tblStylePr w:type="band1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  <w:insideV w:space="0" w:sz="8" w:themeColor="accent2" w:color="C0504D" w:val="single"/>
        </w:tcBorders>
        <w:shd w:fill="EFD3D2" w:themeFillTint="3f" w:color="auto" w:themeFill="accent2" w:val="clear"/>
      </w:tcPr>
    </w:tblStylePr>
    <w:tblStylePr w:type="band2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  <w:insideV w:space="0" w:sz="8" w:themeColor="accent2" w:color="C0504D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  <w:insideH w:space="0" w:sz="8" w:themeColor="accent3" w:color="9BBB59" w:val="single"/>
        <w:insideV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rFonts w:eastAsiaTheme="majorEastAsia" w:hAnsiTheme="majorHAnsi" w:asciiTheme="majorHAnsi" w:cstheme="majorBidi"/>
        <w:b/>
        <w:bCs/>
      </w:rPr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18" w:themeColor="accent3" w:color="9BBB59" w:val="single"/>
          <w:right w:space="0" w:sz="8" w:themeColor="accent3" w:color="9BBB59" w:val="single"/>
          <w:insideH w:val="nil"/>
          <w:insideV w:space="0" w:sz="8" w:themeColor="accent3" w:color="9BBB59" w:val="single"/>
        </w:tcBorders>
      </w:tcPr>
    </w:tblStylePr>
    <w:tblStylePr w:type="lastRow">
      <w:pPr>
        <w:spacing w:line="240" w:after="0" w:lineRule="auto" w:before="0"/>
      </w:pPr>
      <w:rPr>
        <w:rFonts w:eastAsiaTheme="majorEastAsia" w:hAnsiTheme="majorHAnsi" w:asciiTheme="majorHAnsi" w:cstheme="majorBidi"/>
        <w:b/>
        <w:bCs/>
      </w:rPr>
      <w:tblPr/>
      <w:tcPr>
        <w:tcBorders>
          <w:top w:space="0" w:sz="6" w:themeColor="accent3" w:color="9BBB59" w:val="doub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  <w:insideH w:val="nil"/>
          <w:insideV w:space="0" w:sz="8" w:themeColor="accent3" w:color="9BBB59" w:val="single"/>
        </w:tcBorders>
      </w:tcPr>
    </w:tblStylePr>
    <w:tblStylePr w:type="firstCol">
      <w:rPr>
        <w:rFonts w:eastAsiaTheme="majorEastAsia" w:hAnsiTheme="majorHAnsi" w:asciiTheme="majorHAnsi" w:cstheme="majorBidi"/>
        <w:b/>
        <w:bCs/>
      </w:rPr>
      <w:tblPr/>
    </w:tblStylePr>
    <w:tblStylePr w:type="lastCol">
      <w:rPr>
        <w:rFonts w:eastAsiaTheme="majorEastAsia" w:hAnsiTheme="majorHAnsi" w:asciiTheme="majorHAnsi" w:cstheme="majorBidi"/>
        <w:b/>
        <w:bCs/>
      </w:rPr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</w:tcPr>
    </w:tblStylePr>
    <w:tblStylePr w:type="band1Vert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</w:tcBorders>
        <w:shd w:fill="E6EED5" w:themeFillTint="3f" w:color="auto" w:themeFill="accent3" w:val="clear"/>
      </w:tcPr>
    </w:tblStylePr>
    <w:tblStylePr w:type="band1Horz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  <w:insideV w:space="0" w:sz="8" w:themeColor="accent3" w:color="9BBB59" w:val="single"/>
        </w:tcBorders>
        <w:shd w:fill="E6EED5" w:themeFillTint="3f" w:color="auto" w:themeFill="accent3" w:val="clear"/>
      </w:tcPr>
    </w:tblStylePr>
    <w:tblStylePr w:type="band2Horz">
      <w:tblPr/>
      <w:tcPr>
        <w:tcBorders>
          <w:top w:space="0" w:sz="8" w:themeColor="accent3" w:color="9BBB59" w:val="single"/>
          <w:left w:space="0" w:sz="8" w:themeColor="accent3" w:color="9BBB59" w:val="single"/>
          <w:bottom w:space="0" w:sz="8" w:themeColor="accent3" w:color="9BBB59" w:val="single"/>
          <w:right w:space="0" w:sz="8" w:themeColor="accent3" w:color="9BBB59" w:val="single"/>
          <w:insideV w:space="0" w:sz="8" w:themeColor="accent3" w:color="9BBB59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  <w:insideH w:space="0" w:sz="8" w:themeColor="accent4" w:color="8064A2" w:val="single"/>
        <w:insideV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rFonts w:eastAsiaTheme="majorEastAsia" w:hAnsiTheme="majorHAnsi" w:asciiTheme="majorHAnsi" w:cstheme="majorBidi"/>
        <w:b/>
        <w:bCs/>
      </w:rPr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18" w:themeColor="accent4" w:color="8064A2" w:val="single"/>
          <w:right w:space="0" w:sz="8" w:themeColor="accent4" w:color="8064A2" w:val="single"/>
          <w:insideH w:val="nil"/>
          <w:insideV w:space="0" w:sz="8" w:themeColor="accent4" w:color="8064A2" w:val="single"/>
        </w:tcBorders>
      </w:tcPr>
    </w:tblStylePr>
    <w:tblStylePr w:type="lastRow">
      <w:pPr>
        <w:spacing w:line="240" w:after="0" w:lineRule="auto" w:before="0"/>
      </w:pPr>
      <w:rPr>
        <w:rFonts w:eastAsiaTheme="majorEastAsia" w:hAnsiTheme="majorHAnsi" w:asciiTheme="majorHAnsi" w:cstheme="majorBidi"/>
        <w:b/>
        <w:bCs/>
      </w:rPr>
      <w:tblPr/>
      <w:tcPr>
        <w:tcBorders>
          <w:top w:space="0" w:sz="6" w:themeColor="accent4" w:color="8064A2" w:val="doub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H w:val="nil"/>
          <w:insideV w:space="0" w:sz="8" w:themeColor="accent4" w:color="8064A2" w:val="single"/>
        </w:tcBorders>
      </w:tcPr>
    </w:tblStylePr>
    <w:tblStylePr w:type="firstCol">
      <w:rPr>
        <w:rFonts w:eastAsiaTheme="majorEastAsia" w:hAnsiTheme="majorHAnsi" w:asciiTheme="majorHAnsi" w:cstheme="majorBidi"/>
        <w:b/>
        <w:bCs/>
      </w:rPr>
      <w:tblPr/>
    </w:tblStylePr>
    <w:tblStylePr w:type="lastCol">
      <w:rPr>
        <w:rFonts w:eastAsiaTheme="majorEastAsia" w:hAnsiTheme="majorHAnsi" w:asciiTheme="majorHAnsi" w:cstheme="majorBidi"/>
        <w:b/>
        <w:bCs/>
      </w:rPr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</w:tcPr>
    </w:tblStylePr>
    <w:tblStylePr w:type="band1Vert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</w:tcBorders>
        <w:shd w:fill="DFD8E8" w:themeFillTint="3f" w:color="auto" w:themeFill="accent4" w:val="clear"/>
      </w:tcPr>
    </w:tblStylePr>
    <w:tblStylePr w:type="band1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V w:space="0" w:sz="8" w:themeColor="accent4" w:color="8064A2" w:val="single"/>
        </w:tcBorders>
        <w:shd w:fill="DFD8E8" w:themeFillTint="3f" w:color="auto" w:themeFill="accent4" w:val="clear"/>
      </w:tcPr>
    </w:tblStylePr>
    <w:tblStylePr w:type="band2Horz">
      <w:tblPr/>
      <w:tcPr>
        <w:tcBorders>
          <w:top w:space="0" w:sz="8" w:themeColor="accent4" w:color="8064A2" w:val="single"/>
          <w:left w:space="0" w:sz="8" w:themeColor="accent4" w:color="8064A2" w:val="single"/>
          <w:bottom w:space="0" w:sz="8" w:themeColor="accent4" w:color="8064A2" w:val="single"/>
          <w:right w:space="0" w:sz="8" w:themeColor="accent4" w:color="8064A2" w:val="single"/>
          <w:insideV w:space="0" w:sz="8" w:themeColor="accent4" w:color="8064A2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  <w:insideH w:space="0" w:sz="8" w:themeColor="accent5" w:color="4BACC6" w:val="single"/>
        <w:insideV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rFonts w:eastAsiaTheme="majorEastAsia" w:hAnsiTheme="majorHAnsi" w:asciiTheme="majorHAnsi" w:cstheme="majorBidi"/>
        <w:b/>
        <w:bCs/>
      </w:rPr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18" w:themeColor="accent5" w:color="4BACC6" w:val="single"/>
          <w:right w:space="0" w:sz="8" w:themeColor="accent5" w:color="4BACC6" w:val="single"/>
          <w:insideH w:val="nil"/>
          <w:insideV w:space="0" w:sz="8" w:themeColor="accent5" w:color="4BACC6" w:val="single"/>
        </w:tcBorders>
      </w:tcPr>
    </w:tblStylePr>
    <w:tblStylePr w:type="lastRow">
      <w:pPr>
        <w:spacing w:line="240" w:after="0" w:lineRule="auto" w:before="0"/>
      </w:pPr>
      <w:rPr>
        <w:rFonts w:eastAsiaTheme="majorEastAsia" w:hAnsiTheme="majorHAnsi" w:asciiTheme="majorHAnsi" w:cstheme="majorBidi"/>
        <w:b/>
        <w:bCs/>
      </w:rPr>
      <w:tblPr/>
      <w:tcPr>
        <w:tcBorders>
          <w:top w:space="0" w:sz="6" w:themeColor="accent5" w:color="4BACC6" w:val="doub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H w:val="nil"/>
          <w:insideV w:space="0" w:sz="8" w:themeColor="accent5" w:color="4BACC6" w:val="single"/>
        </w:tcBorders>
      </w:tcPr>
    </w:tblStylePr>
    <w:tblStylePr w:type="firstCol">
      <w:rPr>
        <w:rFonts w:eastAsiaTheme="majorEastAsia" w:hAnsiTheme="majorHAnsi" w:asciiTheme="majorHAnsi" w:cstheme="majorBidi"/>
        <w:b/>
        <w:bCs/>
      </w:rPr>
      <w:tblPr/>
    </w:tblStylePr>
    <w:tblStylePr w:type="lastCol">
      <w:rPr>
        <w:rFonts w:eastAsiaTheme="majorEastAsia" w:hAnsiTheme="majorHAnsi" w:asciiTheme="majorHAnsi" w:cstheme="majorBidi"/>
        <w:b/>
        <w:bCs/>
      </w:rPr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</w:tcPr>
    </w:tblStylePr>
    <w:tblStylePr w:type="band1Vert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</w:tcBorders>
        <w:shd w:fill="D2EAF1" w:themeFillTint="3f" w:color="auto" w:themeFill="accent5" w:val="clear"/>
      </w:tcPr>
    </w:tblStylePr>
    <w:tblStylePr w:type="band1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V w:space="0" w:sz="8" w:themeColor="accent5" w:color="4BACC6" w:val="single"/>
        </w:tcBorders>
        <w:shd w:fill="D2EAF1" w:themeFillTint="3f" w:color="auto" w:themeFill="accent5" w:val="clear"/>
      </w:tcPr>
    </w:tblStylePr>
    <w:tblStylePr w:type="band2Horz">
      <w:tblPr/>
      <w:tcPr>
        <w:tcBorders>
          <w:top w:space="0" w:sz="8" w:themeColor="accent5" w:color="4BACC6" w:val="single"/>
          <w:left w:space="0" w:sz="8" w:themeColor="accent5" w:color="4BACC6" w:val="single"/>
          <w:bottom w:space="0" w:sz="8" w:themeColor="accent5" w:color="4BACC6" w:val="single"/>
          <w:right w:space="0" w:sz="8" w:themeColor="accent5" w:color="4BACC6" w:val="single"/>
          <w:insideV w:space="0" w:sz="8" w:themeColor="accent5" w:color="4BACC6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  <w:insideH w:space="0" w:sz="8" w:themeColor="accent6" w:color="F79646" w:val="single"/>
        <w:insideV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rFonts w:eastAsiaTheme="majorEastAsia" w:hAnsiTheme="majorHAnsi" w:asciiTheme="majorHAnsi" w:cstheme="majorBidi"/>
        <w:b/>
        <w:bCs/>
      </w:rPr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18" w:themeColor="accent6" w:color="F79646" w:val="single"/>
          <w:right w:space="0" w:sz="8" w:themeColor="accent6" w:color="F79646" w:val="single"/>
          <w:insideH w:val="nil"/>
          <w:insideV w:space="0" w:sz="8" w:themeColor="accent6" w:color="F79646" w:val="single"/>
        </w:tcBorders>
      </w:tcPr>
    </w:tblStylePr>
    <w:tblStylePr w:type="lastRow">
      <w:pPr>
        <w:spacing w:line="240" w:after="0" w:lineRule="auto" w:before="0"/>
      </w:pPr>
      <w:rPr>
        <w:rFonts w:eastAsiaTheme="majorEastAsia" w:hAnsiTheme="majorHAnsi" w:asciiTheme="majorHAnsi" w:cstheme="majorBidi"/>
        <w:b/>
        <w:bCs/>
      </w:rPr>
      <w:tblPr/>
      <w:tcPr>
        <w:tcBorders>
          <w:top w:space="0" w:sz="6" w:themeColor="accent6" w:color="F79646" w:val="doub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H w:val="nil"/>
          <w:insideV w:space="0" w:sz="8" w:themeColor="accent6" w:color="F79646" w:val="single"/>
        </w:tcBorders>
      </w:tcPr>
    </w:tblStylePr>
    <w:tblStylePr w:type="firstCol">
      <w:rPr>
        <w:rFonts w:eastAsiaTheme="majorEastAsia" w:hAnsiTheme="majorHAnsi" w:asciiTheme="majorHAnsi" w:cstheme="majorBidi"/>
        <w:b/>
        <w:bCs/>
      </w:rPr>
      <w:tblPr/>
    </w:tblStylePr>
    <w:tblStylePr w:type="lastCol">
      <w:rPr>
        <w:rFonts w:eastAsiaTheme="majorEastAsia" w:hAnsiTheme="majorHAnsi" w:asciiTheme="majorHAnsi" w:cstheme="majorBidi"/>
        <w:b/>
        <w:bCs/>
      </w:rPr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</w:tcPr>
    </w:tblStylePr>
    <w:tblStylePr w:type="band1Vert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</w:tcBorders>
        <w:shd w:fill="FDE4D0" w:themeFillTint="3f" w:color="auto" w:themeFill="accent6" w:val="clear"/>
      </w:tcPr>
    </w:tblStylePr>
    <w:tblStylePr w:type="band1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V w:space="0" w:sz="8" w:themeColor="accent6" w:color="F79646" w:val="single"/>
        </w:tcBorders>
        <w:shd w:fill="FDE4D0" w:themeFillTint="3f" w:color="auto" w:themeFill="accent6" w:val="clear"/>
      </w:tcPr>
    </w:tblStylePr>
    <w:tblStylePr w:type="band2Horz">
      <w:tblPr/>
      <w:tcPr>
        <w:tcBorders>
          <w:top w:space="0" w:sz="8" w:themeColor="accent6" w:color="F79646" w:val="single"/>
          <w:left w:space="0" w:sz="8" w:themeColor="accent6" w:color="F79646" w:val="single"/>
          <w:bottom w:space="0" w:sz="8" w:themeColor="accent6" w:color="F79646" w:val="single"/>
          <w:right w:space="0" w:sz="8" w:themeColor="accent6" w:color="F79646" w:val="single"/>
          <w:insideV w:space="0" w:sz="8" w:themeColor="accent6" w:color="F7964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Tint="bf" w:themeColor="text1" w:color="404040" w:val="single"/>
        <w:left w:space="0" w:sz="8" w:themeTint="bf" w:themeColor="text1" w:color="404040" w:val="single"/>
        <w:bottom w:space="0" w:sz="8" w:themeTint="bf" w:themeColor="text1" w:color="404040" w:val="single"/>
        <w:right w:space="0" w:sz="8" w:themeTint="bf" w:themeColor="text1" w:color="404040" w:val="single"/>
        <w:insideH w:space="0" w:sz="8" w:themeTint="bf" w:themeColor="text1" w:color="40404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tcBorders>
          <w:top w:space="0" w:sz="8" w:themeColor="text1" w:color="404040" w:val="single"/>
          <w:left w:space="0" w:sz="8" w:themeColor="text1" w:color="404040" w:val="single"/>
          <w:bottom w:space="0" w:sz="8" w:themeColor="text1" w:color="404040" w:val="single"/>
          <w:right w:space="0" w:sz="8" w:themeColor="text1" w:color="404040" w:val="single"/>
          <w:insideH w:val="nil"/>
          <w:insideV w:val="nil"/>
        </w:tcBorders>
        <w:shd w:fill="000000" w:color="auto" w:themeFill="text1" w:val="clear"/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6" w:themeColor="text1" w:color="404040" w:val="double"/>
          <w:left w:space="0" w:sz="8" w:themeColor="text1" w:color="404040" w:val="single"/>
          <w:bottom w:space="0" w:sz="8" w:themeColor="text1" w:color="404040" w:val="single"/>
          <w:right w:space="0" w:sz="8" w:themeColor="text1" w:color="404040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fill="C0C0C0" w:themeFillTint="3f" w:color="auto" w:themeFill="text1" w:val="clear"/>
      </w:tcPr>
    </w:tblStylePr>
    <w:tblStylePr w:type="band1Horz">
      <w:tblPr/>
      <w:tcPr>
        <w:tcBorders>
          <w:insideH w:val="nil"/>
          <w:insideV w:val="nil"/>
        </w:tcBorders>
        <w:shd w:fill="C0C0C0" w:themeFillTint="3f" w:color="auto" w:themeFill="text1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Tint="bf" w:themeColor="accent1" w:color="7BA0CD" w:val="single"/>
        <w:left w:space="0" w:sz="8" w:themeTint="bf" w:themeColor="accent1" w:color="7BA0CD" w:val="single"/>
        <w:bottom w:space="0" w:sz="8" w:themeTint="bf" w:themeColor="accent1" w:color="7BA0CD" w:val="single"/>
        <w:right w:space="0" w:sz="8" w:themeTint="bf" w:themeColor="accent1" w:color="7BA0CD" w:val="single"/>
        <w:insideH w:space="0" w:sz="8" w:themeTint="bf" w:themeColor="accent1" w:color="7BA0C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tcBorders>
          <w:top w:space="0" w:sz="8" w:themeColor="accent1" w:color="7BA0CD" w:val="single"/>
          <w:left w:space="0" w:sz="8" w:themeColor="accent1" w:color="7BA0CD" w:val="single"/>
          <w:bottom w:space="0" w:sz="8" w:themeColor="accent1" w:color="7BA0CD" w:val="single"/>
          <w:right w:space="0" w:sz="8" w:themeColor="accent1" w:color="7BA0CD" w:val="single"/>
          <w:insideH w:val="nil"/>
          <w:insideV w:val="nil"/>
        </w:tcBorders>
        <w:shd w:fill="4F81BD" w:color="auto" w:themeFill="accent1" w:val="clear"/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6" w:themeColor="accent1" w:color="7BA0CD" w:val="double"/>
          <w:left w:space="0" w:sz="8" w:themeColor="accent1" w:color="7BA0CD" w:val="single"/>
          <w:bottom w:space="0" w:sz="8" w:themeColor="accent1" w:color="7BA0CD" w:val="single"/>
          <w:right w:space="0" w:sz="8" w:themeColor="accent1" w:color="7BA0CD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fill="D3DFEE" w:themeFillTint="3f" w:color="auto" w:themeFill="accent1" w:val="clear"/>
      </w:tcPr>
    </w:tblStylePr>
    <w:tblStylePr w:type="band1Horz">
      <w:tblPr/>
      <w:tcPr>
        <w:tcBorders>
          <w:insideH w:val="nil"/>
          <w:insideV w:val="nil"/>
        </w:tcBorders>
        <w:shd w:fill="D3DFEE" w:themeFillTint="3f" w:color="auto" w:themeFill="accent1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Tint="bf" w:themeColor="accent2" w:color="CF7B79" w:val="single"/>
        <w:left w:space="0" w:sz="8" w:themeTint="bf" w:themeColor="accent2" w:color="CF7B79" w:val="single"/>
        <w:bottom w:space="0" w:sz="8" w:themeTint="bf" w:themeColor="accent2" w:color="CF7B79" w:val="single"/>
        <w:right w:space="0" w:sz="8" w:themeTint="bf" w:themeColor="accent2" w:color="CF7B79" w:val="single"/>
        <w:insideH w:space="0" w:sz="8" w:themeTint="bf" w:themeColor="accent2" w:color="CF7B7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tcBorders>
          <w:top w:space="0" w:sz="8" w:themeColor="accent2" w:color="CF7B79" w:val="single"/>
          <w:left w:space="0" w:sz="8" w:themeColor="accent2" w:color="CF7B79" w:val="single"/>
          <w:bottom w:space="0" w:sz="8" w:themeColor="accent2" w:color="CF7B79" w:val="single"/>
          <w:right w:space="0" w:sz="8" w:themeColor="accent2" w:color="CF7B79" w:val="single"/>
          <w:insideH w:val="nil"/>
          <w:insideV w:val="nil"/>
        </w:tcBorders>
        <w:shd w:fill="C0504D" w:color="auto" w:themeFill="accent2" w:val="clear"/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6" w:themeColor="accent2" w:color="CF7B79" w:val="double"/>
          <w:left w:space="0" w:sz="8" w:themeColor="accent2" w:color="CF7B79" w:val="single"/>
          <w:bottom w:space="0" w:sz="8" w:themeColor="accent2" w:color="CF7B79" w:val="single"/>
          <w:right w:space="0" w:sz="8" w:themeColor="accent2" w:color="CF7B79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fill="EFD3D2" w:themeFillTint="3f" w:color="auto" w:themeFill="accent2" w:val="clear"/>
      </w:tcPr>
    </w:tblStylePr>
    <w:tblStylePr w:type="band1Horz">
      <w:tblPr/>
      <w:tcPr>
        <w:tcBorders>
          <w:insideH w:val="nil"/>
          <w:insideV w:val="nil"/>
        </w:tcBorders>
        <w:shd w:fill="EFD3D2" w:themeFillTint="3f" w:color="auto" w:themeFill="accent2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Tint="bf" w:themeColor="accent3" w:color="B3CC82" w:val="single"/>
        <w:left w:space="0" w:sz="8" w:themeTint="bf" w:themeColor="accent3" w:color="B3CC82" w:val="single"/>
        <w:bottom w:space="0" w:sz="8" w:themeTint="bf" w:themeColor="accent3" w:color="B3CC82" w:val="single"/>
        <w:right w:space="0" w:sz="8" w:themeTint="bf" w:themeColor="accent3" w:color="B3CC82" w:val="single"/>
        <w:insideH w:space="0" w:sz="8" w:themeTint="bf" w:themeColor="accent3" w:color="B3CC8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tcBorders>
          <w:top w:space="0" w:sz="8" w:themeColor="accent3" w:color="B3CC82" w:val="single"/>
          <w:left w:space="0" w:sz="8" w:themeColor="accent3" w:color="B3CC82" w:val="single"/>
          <w:bottom w:space="0" w:sz="8" w:themeColor="accent3" w:color="B3CC82" w:val="single"/>
          <w:right w:space="0" w:sz="8" w:themeColor="accent3" w:color="B3CC82" w:val="single"/>
          <w:insideH w:val="nil"/>
          <w:insideV w:val="nil"/>
        </w:tcBorders>
        <w:shd w:fill="9BBB59" w:color="auto" w:themeFill="accent3" w:val="clear"/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6" w:themeColor="accent3" w:color="B3CC82" w:val="double"/>
          <w:left w:space="0" w:sz="8" w:themeColor="accent3" w:color="B3CC82" w:val="single"/>
          <w:bottom w:space="0" w:sz="8" w:themeColor="accent3" w:color="B3CC82" w:val="single"/>
          <w:right w:space="0" w:sz="8" w:themeColor="accent3" w:color="B3CC82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fill="E6EED5" w:themeFillTint="3f" w:color="auto" w:themeFill="accent3" w:val="clear"/>
      </w:tcPr>
    </w:tblStylePr>
    <w:tblStylePr w:type="band1Horz">
      <w:tblPr/>
      <w:tcPr>
        <w:tcBorders>
          <w:insideH w:val="nil"/>
          <w:insideV w:val="nil"/>
        </w:tcBorders>
        <w:shd w:fill="E6EED5" w:themeFillTint="3f" w:color="auto" w:themeFill="accent3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Tint="bf" w:themeColor="accent4" w:color="9F8AB9" w:val="single"/>
        <w:left w:space="0" w:sz="8" w:themeTint="bf" w:themeColor="accent4" w:color="9F8AB9" w:val="single"/>
        <w:bottom w:space="0" w:sz="8" w:themeTint="bf" w:themeColor="accent4" w:color="9F8AB9" w:val="single"/>
        <w:right w:space="0" w:sz="8" w:themeTint="bf" w:themeColor="accent4" w:color="9F8AB9" w:val="single"/>
        <w:insideH w:space="0" w:sz="8" w:themeTint="bf" w:themeColor="accent4" w:color="9F8AB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tcBorders>
          <w:top w:space="0" w:sz="8" w:themeColor="accent4" w:color="9F8AB9" w:val="single"/>
          <w:left w:space="0" w:sz="8" w:themeColor="accent4" w:color="9F8AB9" w:val="single"/>
          <w:bottom w:space="0" w:sz="8" w:themeColor="accent4" w:color="9F8AB9" w:val="single"/>
          <w:right w:space="0" w:sz="8" w:themeColor="accent4" w:color="9F8AB9" w:val="single"/>
          <w:insideH w:val="nil"/>
          <w:insideV w:val="nil"/>
        </w:tcBorders>
        <w:shd w:fill="8064A2" w:color="auto" w:themeFill="accent4" w:val="clear"/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6" w:themeColor="accent4" w:color="9F8AB9" w:val="double"/>
          <w:left w:space="0" w:sz="8" w:themeColor="accent4" w:color="9F8AB9" w:val="single"/>
          <w:bottom w:space="0" w:sz="8" w:themeColor="accent4" w:color="9F8AB9" w:val="single"/>
          <w:right w:space="0" w:sz="8" w:themeColor="accent4" w:color="9F8AB9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fill="DFD8E8" w:themeFillTint="3f" w:color="auto" w:themeFill="accent4" w:val="clear"/>
      </w:tcPr>
    </w:tblStylePr>
    <w:tblStylePr w:type="band1Horz">
      <w:tblPr/>
      <w:tcPr>
        <w:tcBorders>
          <w:insideH w:val="nil"/>
          <w:insideV w:val="nil"/>
        </w:tcBorders>
        <w:shd w:fill="DFD8E8" w:themeFillTint="3f" w:color="auto" w:themeFill="accent4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Tint="bf" w:themeColor="accent5" w:color="78C0D4" w:val="single"/>
        <w:left w:space="0" w:sz="8" w:themeTint="bf" w:themeColor="accent5" w:color="78C0D4" w:val="single"/>
        <w:bottom w:space="0" w:sz="8" w:themeTint="bf" w:themeColor="accent5" w:color="78C0D4" w:val="single"/>
        <w:right w:space="0" w:sz="8" w:themeTint="bf" w:themeColor="accent5" w:color="78C0D4" w:val="single"/>
        <w:insideH w:space="0" w:sz="8" w:themeTint="bf" w:themeColor="accent5" w:color="78C0D4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tcBorders>
          <w:top w:space="0" w:sz="8" w:themeColor="accent5" w:color="78C0D4" w:val="single"/>
          <w:left w:space="0" w:sz="8" w:themeColor="accent5" w:color="78C0D4" w:val="single"/>
          <w:bottom w:space="0" w:sz="8" w:themeColor="accent5" w:color="78C0D4" w:val="single"/>
          <w:right w:space="0" w:sz="8" w:themeColor="accent5" w:color="78C0D4" w:val="single"/>
          <w:insideH w:val="nil"/>
          <w:insideV w:val="nil"/>
        </w:tcBorders>
        <w:shd w:fill="4BACC6" w:color="auto" w:themeFill="accent5" w:val="clear"/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6" w:themeColor="accent5" w:color="78C0D4" w:val="double"/>
          <w:left w:space="0" w:sz="8" w:themeColor="accent5" w:color="78C0D4" w:val="single"/>
          <w:bottom w:space="0" w:sz="8" w:themeColor="accent5" w:color="78C0D4" w:val="single"/>
          <w:right w:space="0" w:sz="8" w:themeColor="accent5" w:color="78C0D4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fill="D2EAF1" w:themeFillTint="3f" w:color="auto" w:themeFill="accent5" w:val="clear"/>
      </w:tcPr>
    </w:tblStylePr>
    <w:tblStylePr w:type="band1Horz">
      <w:tblPr/>
      <w:tcPr>
        <w:tcBorders>
          <w:insideH w:val="nil"/>
          <w:insideV w:val="nil"/>
        </w:tcBorders>
        <w:shd w:fill="D2EAF1" w:themeFillTint="3f" w:color="auto" w:themeFill="accent5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Tint="bf" w:themeColor="accent6" w:color="F9B074" w:val="single"/>
        <w:left w:space="0" w:sz="8" w:themeTint="bf" w:themeColor="accent6" w:color="F9B074" w:val="single"/>
        <w:bottom w:space="0" w:sz="8" w:themeTint="bf" w:themeColor="accent6" w:color="F9B074" w:val="single"/>
        <w:right w:space="0" w:sz="8" w:themeTint="bf" w:themeColor="accent6" w:color="F9B074" w:val="single"/>
        <w:insideH w:space="0" w:sz="8" w:themeTint="bf" w:themeColor="accent6" w:color="F9B074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tcBorders>
          <w:top w:space="0" w:sz="8" w:themeColor="accent6" w:color="F9B074" w:val="single"/>
          <w:left w:space="0" w:sz="8" w:themeColor="accent6" w:color="F9B074" w:val="single"/>
          <w:bottom w:space="0" w:sz="8" w:themeColor="accent6" w:color="F9B074" w:val="single"/>
          <w:right w:space="0" w:sz="8" w:themeColor="accent6" w:color="F9B074" w:val="single"/>
          <w:insideH w:val="nil"/>
          <w:insideV w:val="nil"/>
        </w:tcBorders>
        <w:shd w:fill="F79646" w:color="auto" w:themeFill="accent6" w:val="clear"/>
      </w:tcPr>
    </w:tblStylePr>
    <w:tblStylePr w:type="lastRow">
      <w:pPr>
        <w:spacing w:line="240" w:after="0" w:lineRule="auto" w:before="0"/>
      </w:pPr>
      <w:rPr>
        <w:b/>
        <w:bCs/>
      </w:rPr>
      <w:tblPr/>
      <w:tcPr>
        <w:tcBorders>
          <w:top w:space="0" w:sz="6" w:themeColor="accent6" w:color="F9B074" w:val="double"/>
          <w:left w:space="0" w:sz="8" w:themeColor="accent6" w:color="F9B074" w:val="single"/>
          <w:bottom w:space="0" w:sz="8" w:themeColor="accent6" w:color="F9B074" w:val="single"/>
          <w:right w:space="0" w:sz="8" w:themeColor="accent6" w:color="F9B074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fill="FDE4D0" w:themeFillTint="3f" w:color="auto" w:themeFill="accent6" w:val="clear"/>
      </w:tcPr>
    </w:tblStylePr>
    <w:tblStylePr w:type="band1Horz">
      <w:tblPr/>
      <w:tcPr>
        <w:tcBorders>
          <w:insideH w:val="nil"/>
          <w:insideV w:val="nil"/>
        </w:tcBorders>
        <w:shd w:fill="FDE4D0" w:themeFillTint="3f" w:color="auto" w:themeFill="accent6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fill="000000" w:color="auto" w:themeFill="text1" w:val="clear"/>
      </w:tcPr>
    </w:tblStylePr>
    <w:tblStylePr w:type="lastRow">
      <w:pPr>
        <w:spacing w:line="240" w:after="0" w:lineRule="auto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fill="000000" w:color="auto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fill="000000" w:color="auto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fill="D8D8D8" w:color="auto" w:themeFill="background1" w:val="clear"/>
      </w:tcPr>
    </w:tblStylePr>
    <w:tblStylePr w:type="band1Horz">
      <w:tblPr/>
      <w:tcPr>
        <w:shd w:themeFillShade="d8" w:fill="D8D8D8" w:color="auto" w:themeFill="background1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fill="4F81BD" w:color="auto" w:themeFill="accent1" w:val="clear"/>
      </w:tcPr>
    </w:tblStylePr>
    <w:tblStylePr w:type="lastRow">
      <w:pPr>
        <w:spacing w:line="240" w:after="0" w:lineRule="auto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fill="4F81BD" w:color="auto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fill="4F81BD" w:color="auto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fill="D8D8D8" w:color="auto" w:themeFill="background1" w:val="clear"/>
      </w:tcPr>
    </w:tblStylePr>
    <w:tblStylePr w:type="band1Horz">
      <w:tblPr/>
      <w:tcPr>
        <w:shd w:themeFillShade="d8" w:fill="D8D8D8" w:color="auto" w:themeFill="background1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fill="C0504D" w:color="auto" w:themeFill="accent2" w:val="clear"/>
      </w:tcPr>
    </w:tblStylePr>
    <w:tblStylePr w:type="lastRow">
      <w:pPr>
        <w:spacing w:line="240" w:after="0" w:lineRule="auto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fill="C0504D" w:color="auto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fill="C0504D" w:color="auto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fill="D8D8D8" w:color="auto" w:themeFill="background1" w:val="clear"/>
      </w:tcPr>
    </w:tblStylePr>
    <w:tblStylePr w:type="band1Horz">
      <w:tblPr/>
      <w:tcPr>
        <w:shd w:themeFillShade="d8" w:fill="D8D8D8" w:color="auto" w:themeFill="background1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fill="9BBB59" w:color="auto" w:themeFill="accent3" w:val="clear"/>
      </w:tcPr>
    </w:tblStylePr>
    <w:tblStylePr w:type="lastRow">
      <w:pPr>
        <w:spacing w:line="240" w:after="0" w:lineRule="auto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fill="9BBB59" w:color="auto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fill="9BBB59" w:color="auto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fill="D8D8D8" w:color="auto" w:themeFill="background1" w:val="clear"/>
      </w:tcPr>
    </w:tblStylePr>
    <w:tblStylePr w:type="band1Horz">
      <w:tblPr/>
      <w:tcPr>
        <w:shd w:themeFillShade="d8" w:fill="D8D8D8" w:color="auto" w:themeFill="background1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fill="8064A2" w:color="auto" w:themeFill="accent4" w:val="clear"/>
      </w:tcPr>
    </w:tblStylePr>
    <w:tblStylePr w:type="lastRow">
      <w:pPr>
        <w:spacing w:line="240" w:after="0" w:lineRule="auto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fill="8064A2" w:color="auto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fill="8064A2" w:color="auto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fill="D8D8D8" w:color="auto" w:themeFill="background1" w:val="clear"/>
      </w:tcPr>
    </w:tblStylePr>
    <w:tblStylePr w:type="band1Horz">
      <w:tblPr/>
      <w:tcPr>
        <w:shd w:themeFillShade="d8" w:fill="D8D8D8" w:color="auto" w:themeFill="background1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fill="4BACC6" w:color="auto" w:themeFill="accent5" w:val="clear"/>
      </w:tcPr>
    </w:tblStylePr>
    <w:tblStylePr w:type="lastRow">
      <w:pPr>
        <w:spacing w:line="240" w:after="0" w:lineRule="auto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fill="4BACC6" w:color="auto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fill="4BACC6" w:color="auto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fill="D8D8D8" w:color="auto" w:themeFill="background1" w:val="clear"/>
      </w:tcPr>
    </w:tblStylePr>
    <w:tblStylePr w:type="band1Horz">
      <w:tblPr/>
      <w:tcPr>
        <w:shd w:themeFillShade="d8" w:fill="D8D8D8" w:color="auto" w:themeFill="background1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="240" w:after="0" w:lineRule="auto" w:before="0"/>
      </w:pPr>
      <w:rPr>
        <w:b/>
        <w:bCs/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fill="F79646" w:color="auto" w:themeFill="accent6" w:val="clear"/>
      </w:tcPr>
    </w:tblStylePr>
    <w:tblStylePr w:type="lastRow">
      <w:pPr>
        <w:spacing w:line="240" w:after="0" w:lineRule="auto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fill="F79646" w:color="auto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fill="F79646" w:color="auto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Shade="d8" w:fill="D8D8D8" w:color="auto" w:themeFill="background1" w:val="clear"/>
      </w:tcPr>
    </w:tblStylePr>
    <w:tblStylePr w:type="band1Horz">
      <w:tblPr/>
      <w:tcPr>
        <w:shd w:themeFillShade="d8" w:fill="D8D8D8" w:color="auto" w:themeFill="background1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bottom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Theme="majorEastAsia" w:hAnsiTheme="majorHAnsi" w:asciiTheme="majorHAnsi" w:cstheme="majorBidi"/>
      </w:rPr>
      <w:tblPr/>
      <w:tcPr>
        <w:tcBorders>
          <w:top w:val="nil"/>
          <w:bottom w:space="0" w:sz="8" w:themeColor="text1" w:color="000000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text1" w:color="000000" w:val="single"/>
          <w:bottom w:space="0" w:sz="8" w:themeColor="text1" w:color="00000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text1" w:color="000000" w:val="single"/>
          <w:bottom w:space="0" w:sz="8" w:themeColor="text1" w:color="000000" w:val="single"/>
        </w:tcBorders>
      </w:tcPr>
    </w:tblStylePr>
    <w:tblStylePr w:type="band1Vert">
      <w:tblPr/>
      <w:tcPr>
        <w:shd w:fill="C0C0C0" w:themeFillTint="3f" w:color="auto" w:themeFill="text1" w:val="clear"/>
      </w:tcPr>
    </w:tblStylePr>
    <w:tblStylePr w:type="band1Horz">
      <w:tblPr/>
      <w:tcPr>
        <w:shd w:fill="C0C0C0" w:themeFillTint="3f" w:color="auto" w:themeFill="text1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bottom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Theme="majorEastAsia" w:hAnsiTheme="majorHAnsi" w:asciiTheme="majorHAnsi" w:cstheme="majorBidi"/>
      </w:rPr>
      <w:tblPr/>
      <w:tcPr>
        <w:tcBorders>
          <w:top w:val="nil"/>
          <w:bottom w:space="0" w:sz="8" w:themeColor="accent1" w:color="4F81BD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1" w:color="4F81BD" w:val="single"/>
          <w:bottom w:space="0" w:sz="8" w:themeColor="accent1" w:color="4F81B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1" w:color="4F81BD" w:val="single"/>
          <w:bottom w:space="0" w:sz="8" w:themeColor="accent1" w:color="4F81BD" w:val="single"/>
        </w:tcBorders>
      </w:tcPr>
    </w:tblStylePr>
    <w:tblStylePr w:type="band1Vert">
      <w:tblPr/>
      <w:tcPr>
        <w:shd w:fill="D3DFEE" w:themeFillTint="3f" w:color="auto" w:themeFill="accent1" w:val="clear"/>
      </w:tcPr>
    </w:tblStylePr>
    <w:tblStylePr w:type="band1Horz">
      <w:tblPr/>
      <w:tcPr>
        <w:shd w:fill="D3DFEE" w:themeFillTint="3f" w:color="auto" w:themeFill="accent1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bottom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Theme="majorEastAsia" w:hAnsiTheme="majorHAnsi" w:asciiTheme="majorHAnsi" w:cstheme="majorBidi"/>
      </w:rPr>
      <w:tblPr/>
      <w:tcPr>
        <w:tcBorders>
          <w:top w:val="nil"/>
          <w:bottom w:space="0" w:sz="8" w:themeColor="accent2" w:color="C0504D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2" w:color="C0504D" w:val="single"/>
          <w:bottom w:space="0" w:sz="8" w:themeColor="accent2" w:color="C0504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2" w:color="C0504D" w:val="single"/>
          <w:bottom w:space="0" w:sz="8" w:themeColor="accent2" w:color="C0504D" w:val="single"/>
        </w:tcBorders>
      </w:tcPr>
    </w:tblStylePr>
    <w:tblStylePr w:type="band1Vert">
      <w:tblPr/>
      <w:tcPr>
        <w:shd w:fill="EFD3D2" w:themeFillTint="3f" w:color="auto" w:themeFill="accent2" w:val="clear"/>
      </w:tcPr>
    </w:tblStylePr>
    <w:tblStylePr w:type="band1Horz">
      <w:tblPr/>
      <w:tcPr>
        <w:shd w:fill="EFD3D2" w:themeFillTint="3f" w:color="auto" w:themeFill="accent2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3" w:color="9BBB59" w:val="single"/>
        <w:bottom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Theme="majorEastAsia" w:hAnsiTheme="majorHAnsi" w:asciiTheme="majorHAnsi" w:cstheme="majorBidi"/>
      </w:rPr>
      <w:tblPr/>
      <w:tcPr>
        <w:tcBorders>
          <w:top w:val="nil"/>
          <w:bottom w:space="0" w:sz="8" w:themeColor="accent3" w:color="9BBB59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3" w:color="9BBB59" w:val="single"/>
          <w:bottom w:space="0" w:sz="8" w:themeColor="accent3" w:color="9BBB5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3" w:color="9BBB59" w:val="single"/>
          <w:bottom w:space="0" w:sz="8" w:themeColor="accent3" w:color="9BBB59" w:val="single"/>
        </w:tcBorders>
      </w:tcPr>
    </w:tblStylePr>
    <w:tblStylePr w:type="band1Vert">
      <w:tblPr/>
      <w:tcPr>
        <w:shd w:fill="E6EED5" w:themeFillTint="3f" w:color="auto" w:themeFill="accent3" w:val="clear"/>
      </w:tcPr>
    </w:tblStylePr>
    <w:tblStylePr w:type="band1Horz">
      <w:tblPr/>
      <w:tcPr>
        <w:shd w:fill="E6EED5" w:themeFillTint="3f" w:color="auto" w:themeFill="accent3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bottom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Theme="majorEastAsia" w:hAnsiTheme="majorHAnsi" w:asciiTheme="majorHAnsi" w:cstheme="majorBidi"/>
      </w:rPr>
      <w:tblPr/>
      <w:tcPr>
        <w:tcBorders>
          <w:top w:val="nil"/>
          <w:bottom w:space="0" w:sz="8" w:themeColor="accent4" w:color="8064A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4" w:color="8064A2" w:val="single"/>
          <w:bottom w:space="0" w:sz="8" w:themeColor="accent4" w:color="8064A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4" w:color="8064A2" w:val="single"/>
          <w:bottom w:space="0" w:sz="8" w:themeColor="accent4" w:color="8064A2" w:val="single"/>
        </w:tcBorders>
      </w:tcPr>
    </w:tblStylePr>
    <w:tblStylePr w:type="band1Vert">
      <w:tblPr/>
      <w:tcPr>
        <w:shd w:fill="DFD8E8" w:themeFillTint="3f" w:color="auto" w:themeFill="accent4" w:val="clear"/>
      </w:tcPr>
    </w:tblStylePr>
    <w:tblStylePr w:type="band1Horz">
      <w:tblPr/>
      <w:tcPr>
        <w:shd w:fill="DFD8E8" w:themeFillTint="3f" w:color="auto" w:themeFill="accent4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bottom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Theme="majorEastAsia" w:hAnsiTheme="majorHAnsi" w:asciiTheme="majorHAnsi" w:cstheme="majorBidi"/>
      </w:rPr>
      <w:tblPr/>
      <w:tcPr>
        <w:tcBorders>
          <w:top w:val="nil"/>
          <w:bottom w:space="0" w:sz="8" w:themeColor="accent5" w:color="4BACC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5" w:color="4BACC6" w:val="single"/>
          <w:bottom w:space="0" w:sz="8" w:themeColor="accent5" w:color="4BACC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5" w:color="4BACC6" w:val="single"/>
          <w:bottom w:space="0" w:sz="8" w:themeColor="accent5" w:color="4BACC6" w:val="single"/>
        </w:tcBorders>
      </w:tcPr>
    </w:tblStylePr>
    <w:tblStylePr w:type="band1Vert">
      <w:tblPr/>
      <w:tcPr>
        <w:shd w:fill="D2EAF1" w:themeFillTint="3f" w:color="auto" w:themeFill="accent5" w:val="clear"/>
      </w:tcPr>
    </w:tblStylePr>
    <w:tblStylePr w:type="band1Horz">
      <w:tblPr/>
      <w:tcPr>
        <w:shd w:fill="D2EAF1" w:themeFillTint="3f" w:color="auto" w:themeFill="accent5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6" w:color="F79646" w:val="single"/>
        <w:bottom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Theme="majorEastAsia" w:hAnsiTheme="majorHAnsi" w:asciiTheme="majorHAnsi" w:cstheme="majorBidi"/>
      </w:rPr>
      <w:tblPr/>
      <w:tcPr>
        <w:tcBorders>
          <w:top w:val="nil"/>
          <w:bottom w:space="0" w:sz="8" w:themeColor="accent6" w:color="F7964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space="0" w:sz="8" w:themeColor="accent6" w:color="F79646" w:val="single"/>
          <w:bottom w:space="0" w:sz="8" w:themeColor="accent6" w:color="F7964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themeColor="accent6" w:color="F79646" w:val="single"/>
          <w:bottom w:space="0" w:sz="8" w:themeColor="accent6" w:color="F79646" w:val="single"/>
        </w:tcBorders>
      </w:tcPr>
    </w:tblStylePr>
    <w:tblStylePr w:type="band1Vert">
      <w:tblPr/>
      <w:tcPr>
        <w:shd w:fill="FDE4D0" w:themeFillTint="3f" w:color="auto" w:themeFill="accent6" w:val="clear"/>
      </w:tcPr>
    </w:tblStylePr>
    <w:tblStylePr w:type="band1Horz">
      <w:tblPr/>
      <w:tcPr>
        <w:shd w:fill="FDE4D0" w:themeFillTint="3f" w:color="auto" w:themeFill="accent6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line="240" w:after="0" w:lineRule="auto"/>
    </w:pPr>
    <w:rPr>
      <w:rFonts w:eastAsiaTheme="majorEastAsia" w:hAnsiTheme="majorHAnsi" w:asciiTheme="majorHAnsi" w:cstheme="majorBidi"/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text1" w:color="000000" w:val="single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lastRow">
      <w:tblPr/>
      <w:tcPr>
        <w:tcBorders>
          <w:top w:space="0" w:sz="8" w:themeColor="text1" w:color="000000" w:val="single"/>
          <w:left w:val="nil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text1" w:color="000000" w:val="single"/>
          <w:insideH w:val="nil"/>
          <w:insideV w:val="nil"/>
        </w:tcBorders>
        <w:shd w:fill="FFFFFF" w:color="auto" w:themeFill="background1" w:val="clear"/>
      </w:tcPr>
    </w:tblStylePr>
    <w:tblStylePr w:type="lastCol">
      <w:tblPr/>
      <w:tcPr>
        <w:tcBorders>
          <w:top w:val="nil"/>
          <w:left w:space="0" w:sz="8" w:themeColor="text1" w:color="000000" w:val="single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fill="C0C0C0" w:themeFillTint="3f" w:color="auto" w:themeFill="text1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fill="C0C0C0" w:themeFillTint="3f" w:color="auto" w:themeFill="text1" w:val="clear"/>
      </w:tcPr>
    </w:tblStylePr>
    <w:tblStylePr w:type="nwCell">
      <w:tblPr/>
      <w:tcPr>
        <w:shd w:fill="FFFFFF" w:color="auto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line="240" w:after="0" w:lineRule="auto"/>
    </w:pPr>
    <w:rPr>
      <w:rFonts w:eastAsiaTheme="majorEastAsia" w:hAnsiTheme="majorHAnsi" w:asciiTheme="majorHAnsi" w:cstheme="majorBid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1" w:color="4F81BD" w:val="single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lastRow">
      <w:tblPr/>
      <w:tcPr>
        <w:tcBorders>
          <w:top w:space="0" w:sz="8" w:themeColor="accent1" w:color="4F81BD" w:val="single"/>
          <w:left w:val="nil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1" w:color="4F81BD" w:val="single"/>
          <w:insideH w:val="nil"/>
          <w:insideV w:val="nil"/>
        </w:tcBorders>
        <w:shd w:fill="FFFFFF" w:color="auto" w:themeFill="background1" w:val="clear"/>
      </w:tcPr>
    </w:tblStylePr>
    <w:tblStylePr w:type="lastCol">
      <w:tblPr/>
      <w:tcPr>
        <w:tcBorders>
          <w:top w:val="nil"/>
          <w:left w:space="0" w:sz="8" w:themeColor="accent1" w:color="4F81BD" w:val="single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fill="D3DFEE" w:themeFillTint="3f" w:color="auto" w:themeFill="accent1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fill="D3DFEE" w:themeFillTint="3f" w:color="auto" w:themeFill="accent1" w:val="clear"/>
      </w:tcPr>
    </w:tblStylePr>
    <w:tblStylePr w:type="nwCell">
      <w:tblPr/>
      <w:tcPr>
        <w:shd w:fill="FFFFFF" w:color="auto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line="240" w:after="0" w:lineRule="auto"/>
    </w:pPr>
    <w:rPr>
      <w:rFonts w:eastAsiaTheme="majorEastAsia" w:hAnsiTheme="majorHAnsi" w:asciiTheme="majorHAnsi" w:cstheme="majorBid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lastRow">
      <w:tblPr/>
      <w:tcPr>
        <w:tcBorders>
          <w:top w:space="0" w:sz="8" w:themeColor="accent2" w:color="C0504D" w:val="single"/>
          <w:left w:val="nil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2" w:color="C0504D" w:val="single"/>
          <w:insideH w:val="nil"/>
          <w:insideV w:val="nil"/>
        </w:tcBorders>
        <w:shd w:fill="FFFFFF" w:color="auto" w:themeFill="background1" w:val="clear"/>
      </w:tcPr>
    </w:tblStylePr>
    <w:tblStylePr w:type="lastCol">
      <w:tblPr/>
      <w:tcPr>
        <w:tcBorders>
          <w:top w:val="nil"/>
          <w:left w:space="0" w:sz="8" w:themeColor="accent2" w:color="C0504D" w:val="single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fill="EFD3D2" w:themeFillTint="3f" w:color="auto" w:themeFill="accent2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fill="EFD3D2" w:themeFillTint="3f" w:color="auto" w:themeFill="accent2" w:val="clear"/>
      </w:tcPr>
    </w:tblStylePr>
    <w:tblStylePr w:type="nwCell">
      <w:tblPr/>
      <w:tcPr>
        <w:shd w:fill="FFFFFF" w:color="auto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line="240" w:after="0" w:lineRule="auto"/>
    </w:pPr>
    <w:rPr>
      <w:rFonts w:eastAsiaTheme="majorEastAsia" w:hAnsiTheme="majorHAnsi" w:asciiTheme="majorHAnsi" w:cstheme="majorBid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3" w:color="9BBB59" w:val="single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lastRow">
      <w:tblPr/>
      <w:tcPr>
        <w:tcBorders>
          <w:top w:space="0" w:sz="8" w:themeColor="accent3" w:color="9BBB59" w:val="single"/>
          <w:left w:val="nil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3" w:color="9BBB59" w:val="single"/>
          <w:insideH w:val="nil"/>
          <w:insideV w:val="nil"/>
        </w:tcBorders>
        <w:shd w:fill="FFFFFF" w:color="auto" w:themeFill="background1" w:val="clear"/>
      </w:tcPr>
    </w:tblStylePr>
    <w:tblStylePr w:type="lastCol">
      <w:tblPr/>
      <w:tcPr>
        <w:tcBorders>
          <w:top w:val="nil"/>
          <w:left w:space="0" w:sz="8" w:themeColor="accent3" w:color="9BBB59" w:val="single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fill="E6EED5" w:themeFillTint="3f" w:color="auto" w:themeFill="accent3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fill="E6EED5" w:themeFillTint="3f" w:color="auto" w:themeFill="accent3" w:val="clear"/>
      </w:tcPr>
    </w:tblStylePr>
    <w:tblStylePr w:type="nwCell">
      <w:tblPr/>
      <w:tcPr>
        <w:shd w:fill="FFFFFF" w:color="auto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line="240" w:after="0" w:lineRule="auto"/>
    </w:pPr>
    <w:rPr>
      <w:rFonts w:eastAsiaTheme="majorEastAsia" w:hAnsiTheme="majorHAnsi" w:asciiTheme="majorHAnsi" w:cstheme="majorBid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4" w:color="8064A2" w:val="single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lastRow">
      <w:tblPr/>
      <w:tcPr>
        <w:tcBorders>
          <w:top w:space="0" w:sz="8" w:themeColor="accent4" w:color="8064A2" w:val="single"/>
          <w:left w:val="nil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4" w:color="8064A2" w:val="single"/>
          <w:insideH w:val="nil"/>
          <w:insideV w:val="nil"/>
        </w:tcBorders>
        <w:shd w:fill="FFFFFF" w:color="auto" w:themeFill="background1" w:val="clear"/>
      </w:tcPr>
    </w:tblStylePr>
    <w:tblStylePr w:type="lastCol">
      <w:tblPr/>
      <w:tcPr>
        <w:tcBorders>
          <w:top w:val="nil"/>
          <w:left w:space="0" w:sz="8" w:themeColor="accent4" w:color="8064A2" w:val="single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fill="DFD8E8" w:themeFillTint="3f" w:color="auto" w:themeFill="accent4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fill="DFD8E8" w:themeFillTint="3f" w:color="auto" w:themeFill="accent4" w:val="clear"/>
      </w:tcPr>
    </w:tblStylePr>
    <w:tblStylePr w:type="nwCell">
      <w:tblPr/>
      <w:tcPr>
        <w:shd w:fill="FFFFFF" w:color="auto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line="240" w:after="0" w:lineRule="auto"/>
    </w:pPr>
    <w:rPr>
      <w:rFonts w:eastAsiaTheme="majorEastAsia" w:hAnsiTheme="majorHAnsi" w:asciiTheme="majorHAnsi" w:cstheme="majorBid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5" w:color="4BACC6" w:val="single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lastRow">
      <w:tblPr/>
      <w:tcPr>
        <w:tcBorders>
          <w:top w:space="0" w:sz="8" w:themeColor="accent5" w:color="4BACC6" w:val="single"/>
          <w:left w:val="nil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5" w:color="4BACC6" w:val="single"/>
          <w:insideH w:val="nil"/>
          <w:insideV w:val="nil"/>
        </w:tcBorders>
        <w:shd w:fill="FFFFFF" w:color="auto" w:themeFill="background1" w:val="clear"/>
      </w:tcPr>
    </w:tblStylePr>
    <w:tblStylePr w:type="lastCol">
      <w:tblPr/>
      <w:tcPr>
        <w:tcBorders>
          <w:top w:val="nil"/>
          <w:left w:space="0" w:sz="8" w:themeColor="accent5" w:color="4BACC6" w:val="single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fill="D2EAF1" w:themeFillTint="3f" w:color="auto" w:themeFill="accent5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fill="D2EAF1" w:themeFillTint="3f" w:color="auto" w:themeFill="accent5" w:val="clear"/>
      </w:tcPr>
    </w:tblStylePr>
    <w:tblStylePr w:type="nwCell">
      <w:tblPr/>
      <w:tcPr>
        <w:shd w:fill="FFFFFF" w:color="auto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line="240" w:after="0" w:lineRule="auto"/>
    </w:pPr>
    <w:rPr>
      <w:rFonts w:eastAsiaTheme="majorEastAsia" w:hAnsiTheme="majorHAnsi" w:asciiTheme="majorHAnsi" w:cstheme="majorBid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space="0" w:sz="24" w:themeColor="accent6" w:color="F79646" w:val="single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lastRow">
      <w:tblPr/>
      <w:tcPr>
        <w:tcBorders>
          <w:top w:space="0" w:sz="8" w:themeColor="accent6" w:color="F79646" w:val="single"/>
          <w:left w:val="nil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space="0" w:sz="8" w:themeColor="accent6" w:color="F79646" w:val="single"/>
          <w:insideH w:val="nil"/>
          <w:insideV w:val="nil"/>
        </w:tcBorders>
        <w:shd w:fill="FFFFFF" w:color="auto" w:themeFill="background1" w:val="clear"/>
      </w:tcPr>
    </w:tblStylePr>
    <w:tblStylePr w:type="lastCol">
      <w:tblPr/>
      <w:tcPr>
        <w:tcBorders>
          <w:top w:val="nil"/>
          <w:left w:space="0" w:sz="8" w:themeColor="accent6" w:color="F79646" w:val="single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fill="FDE4D0" w:themeFillTint="3f" w:color="auto" w:themeFill="accent6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fill="FDE4D0" w:themeFillTint="3f" w:color="auto" w:themeFill="accent6" w:val="clear"/>
      </w:tcPr>
    </w:tblStylePr>
    <w:tblStylePr w:type="nwCell">
      <w:tblPr/>
      <w:tcPr>
        <w:shd w:fill="FFFFFF" w:color="auto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Tint="bf" w:themeColor="text1" w:color="404040" w:val="single"/>
        <w:left w:space="0" w:sz="8" w:themeTint="bf" w:themeColor="text1" w:color="404040" w:val="single"/>
        <w:bottom w:space="0" w:sz="8" w:themeTint="bf" w:themeColor="text1" w:color="404040" w:val="single"/>
        <w:right w:space="0" w:sz="8" w:themeTint="bf" w:themeColor="text1" w:color="404040" w:val="single"/>
        <w:insideH w:space="0" w:sz="8" w:themeTint="bf" w:themeColor="text1" w:color="404040" w:val="single"/>
        <w:insideV w:space="0" w:sz="8" w:themeTint="bf" w:themeColor="text1" w:color="404040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C0C0C0" w:themeFillTint="3f" w:color="auto" w:themeFill="text1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text1" w:color="404040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fill="808080" w:themeFillTint="7f" w:color="auto" w:themeFill="text1" w:val="clear"/>
      </w:tcPr>
    </w:tblStylePr>
    <w:tblStylePr w:type="band1Horz">
      <w:tblPr/>
      <w:tcPr>
        <w:shd w:fill="808080" w:themeFillTint="7f" w:color="auto" w:themeFill="text1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Tint="bf" w:themeColor="accent1" w:color="7BA0CD" w:val="single"/>
        <w:left w:space="0" w:sz="8" w:themeTint="bf" w:themeColor="accent1" w:color="7BA0CD" w:val="single"/>
        <w:bottom w:space="0" w:sz="8" w:themeTint="bf" w:themeColor="accent1" w:color="7BA0CD" w:val="single"/>
        <w:right w:space="0" w:sz="8" w:themeTint="bf" w:themeColor="accent1" w:color="7BA0CD" w:val="single"/>
        <w:insideH w:space="0" w:sz="8" w:themeTint="bf" w:themeColor="accent1" w:color="7BA0CD" w:val="single"/>
        <w:insideV w:space="0" w:sz="8" w:themeTint="bf" w:themeColor="accent1" w:color="7BA0C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D3DFEE" w:themeFillTint="3f" w:color="auto" w:themeFill="accent1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1" w:color="7BA0C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fill="A7BFDE" w:themeFillTint="7f" w:color="auto" w:themeFill="accent1" w:val="clear"/>
      </w:tcPr>
    </w:tblStylePr>
    <w:tblStylePr w:type="band1Horz">
      <w:tblPr/>
      <w:tcPr>
        <w:shd w:fill="A7BFDE" w:themeFillTint="7f" w:color="auto" w:themeFill="accent1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Tint="bf" w:themeColor="accent2" w:color="CF7B79" w:val="single"/>
        <w:left w:space="0" w:sz="8" w:themeTint="bf" w:themeColor="accent2" w:color="CF7B79" w:val="single"/>
        <w:bottom w:space="0" w:sz="8" w:themeTint="bf" w:themeColor="accent2" w:color="CF7B79" w:val="single"/>
        <w:right w:space="0" w:sz="8" w:themeTint="bf" w:themeColor="accent2" w:color="CF7B79" w:val="single"/>
        <w:insideH w:space="0" w:sz="8" w:themeTint="bf" w:themeColor="accent2" w:color="CF7B79" w:val="single"/>
        <w:insideV w:space="0" w:sz="8" w:themeTint="bf" w:themeColor="accent2" w:color="CF7B7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EFD3D2" w:themeFillTint="3f" w:color="auto" w:themeFill="accent2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2" w:color="CF7B7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fill="DFA7A6" w:themeFillTint="7f" w:color="auto" w:themeFill="accent2" w:val="clear"/>
      </w:tcPr>
    </w:tblStylePr>
    <w:tblStylePr w:type="band1Horz">
      <w:tblPr/>
      <w:tcPr>
        <w:shd w:fill="DFA7A6" w:themeFillTint="7f" w:color="auto" w:themeFill="accent2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Tint="bf" w:themeColor="accent3" w:color="B3CC82" w:val="single"/>
        <w:left w:space="0" w:sz="8" w:themeTint="bf" w:themeColor="accent3" w:color="B3CC82" w:val="single"/>
        <w:bottom w:space="0" w:sz="8" w:themeTint="bf" w:themeColor="accent3" w:color="B3CC82" w:val="single"/>
        <w:right w:space="0" w:sz="8" w:themeTint="bf" w:themeColor="accent3" w:color="B3CC82" w:val="single"/>
        <w:insideH w:space="0" w:sz="8" w:themeTint="bf" w:themeColor="accent3" w:color="B3CC82" w:val="single"/>
        <w:insideV w:space="0" w:sz="8" w:themeTint="bf" w:themeColor="accent3" w:color="B3CC82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E6EED5" w:themeFillTint="3f" w:color="auto" w:themeFill="accent3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3" w:color="B3CC82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fill="CDDDAC" w:themeFillTint="7f" w:color="auto" w:themeFill="accent3" w:val="clear"/>
      </w:tcPr>
    </w:tblStylePr>
    <w:tblStylePr w:type="band1Horz">
      <w:tblPr/>
      <w:tcPr>
        <w:shd w:fill="CDDDAC" w:themeFillTint="7f" w:color="auto" w:themeFill="accent3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Tint="bf" w:themeColor="accent4" w:color="9F8AB9" w:val="single"/>
        <w:left w:space="0" w:sz="8" w:themeTint="bf" w:themeColor="accent4" w:color="9F8AB9" w:val="single"/>
        <w:bottom w:space="0" w:sz="8" w:themeTint="bf" w:themeColor="accent4" w:color="9F8AB9" w:val="single"/>
        <w:right w:space="0" w:sz="8" w:themeTint="bf" w:themeColor="accent4" w:color="9F8AB9" w:val="single"/>
        <w:insideH w:space="0" w:sz="8" w:themeTint="bf" w:themeColor="accent4" w:color="9F8AB9" w:val="single"/>
        <w:insideV w:space="0" w:sz="8" w:themeTint="bf" w:themeColor="accent4" w:color="9F8AB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DFD8E8" w:themeFillTint="3f" w:color="auto" w:themeFill="accent4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4" w:color="9F8AB9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fill="BFB1D0" w:themeFillTint="7f" w:color="auto" w:themeFill="accent4" w:val="clear"/>
      </w:tcPr>
    </w:tblStylePr>
    <w:tblStylePr w:type="band1Horz">
      <w:tblPr/>
      <w:tcPr>
        <w:shd w:fill="BFB1D0" w:themeFillTint="7f" w:color="auto" w:themeFill="accent4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Tint="bf" w:themeColor="accent5" w:color="78C0D4" w:val="single"/>
        <w:left w:space="0" w:sz="8" w:themeTint="bf" w:themeColor="accent5" w:color="78C0D4" w:val="single"/>
        <w:bottom w:space="0" w:sz="8" w:themeTint="bf" w:themeColor="accent5" w:color="78C0D4" w:val="single"/>
        <w:right w:space="0" w:sz="8" w:themeTint="bf" w:themeColor="accent5" w:color="78C0D4" w:val="single"/>
        <w:insideH w:space="0" w:sz="8" w:themeTint="bf" w:themeColor="accent5" w:color="78C0D4" w:val="single"/>
        <w:insideV w:space="0" w:sz="8" w:themeTint="bf" w:themeColor="accent5" w:color="78C0D4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D2EAF1" w:themeFillTint="3f" w:color="auto" w:themeFill="accent5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5" w:color="78C0D4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fill="A5D5E2" w:themeFillTint="7f" w:color="auto" w:themeFill="accent5" w:val="clear"/>
      </w:tcPr>
    </w:tblStylePr>
    <w:tblStylePr w:type="band1Horz">
      <w:tblPr/>
      <w:tcPr>
        <w:shd w:fill="A5D5E2" w:themeFillTint="7f" w:color="auto" w:themeFill="accent5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Tint="bf" w:themeColor="accent6" w:color="F9B074" w:val="single"/>
        <w:left w:space="0" w:sz="8" w:themeTint="bf" w:themeColor="accent6" w:color="F9B074" w:val="single"/>
        <w:bottom w:space="0" w:sz="8" w:themeTint="bf" w:themeColor="accent6" w:color="F9B074" w:val="single"/>
        <w:right w:space="0" w:sz="8" w:themeTint="bf" w:themeColor="accent6" w:color="F9B074" w:val="single"/>
        <w:insideH w:space="0" w:sz="8" w:themeTint="bf" w:themeColor="accent6" w:color="F9B074" w:val="single"/>
        <w:insideV w:space="0" w:sz="8" w:themeTint="bf" w:themeColor="accent6" w:color="F9B074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FDE4D0" w:themeFillTint="3f" w:color="auto" w:themeFill="accent6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6" w:color="F9B074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fill="FBCAA2" w:themeFillTint="7f" w:color="auto" w:themeFill="accent6" w:val="clear"/>
      </w:tcPr>
    </w:tblStylePr>
    <w:tblStylePr w:type="band1Horz">
      <w:tblPr/>
      <w:tcPr>
        <w:shd w:fill="FBCAA2" w:themeFillTint="7f" w:color="auto" w:themeFill="accent6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line="240" w:after="0" w:lineRule="auto"/>
    </w:pPr>
    <w:rPr>
      <w:rFonts w:eastAsiaTheme="majorEastAsia" w:hAnsiTheme="majorHAnsi" w:asciiTheme="majorHAnsi" w:cstheme="majorBidi"/>
      <w:color w:themeColor="text1" w:val="000000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  <w:insideH w:space="0" w:sz="8" w:themeColor="text1" w:color="000000" w:val="single"/>
        <w:insideV w:space="0" w:sz="8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C0C0C0" w:themeFillTint="3f" w:color="auto" w:themeFill="text1" w:val="clear"/>
    </w:tcPr>
    <w:tblStylePr w:type="firstRow">
      <w:rPr>
        <w:b/>
        <w:bCs/>
        <w:color w:themeColor="text1" w:val="000000"/>
      </w:rPr>
      <w:tblPr/>
      <w:tcPr>
        <w:shd w:fill="E6E6E6" w:themeFillTint="19" w:color="auto" w:themeFill="text1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fill="CCCCCC" w:themeFillTint="33" w:color="auto" w:themeFill="text1" w:val="clear"/>
      </w:tcPr>
    </w:tblStylePr>
    <w:tblStylePr w:type="band1Vert">
      <w:tblPr/>
      <w:tcPr>
        <w:shd w:fill="808080" w:themeFillTint="7f" w:color="auto" w:themeFill="text1" w:val="clear"/>
      </w:tcPr>
    </w:tblStylePr>
    <w:tblStylePr w:type="band1Horz">
      <w:tblPr/>
      <w:tcPr>
        <w:tcBorders>
          <w:insideH w:space="0" w:sz="6" w:themeColor="text1" w:color="000000" w:val="single"/>
          <w:insideV w:space="0" w:sz="6" w:themeColor="text1" w:color="000000" w:val="single"/>
        </w:tcBorders>
        <w:shd w:fill="808080" w:themeFillTint="7f" w:color="auto" w:themeFill="text1" w:val="clear"/>
      </w:tcPr>
    </w:tblStylePr>
    <w:tblStylePr w:type="nwCell">
      <w:tblPr/>
      <w:tcPr>
        <w:shd w:fill="FFFFFF" w:color="auto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line="240" w:after="0" w:lineRule="auto"/>
    </w:pPr>
    <w:rPr>
      <w:rFonts w:eastAsiaTheme="majorEastAsia" w:hAnsiTheme="majorHAnsi" w:asciiTheme="majorHAnsi" w:cstheme="majorBid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1" w:color="4F81BD" w:val="single"/>
        <w:left w:space="0" w:sz="8" w:themeColor="accent1" w:color="4F81BD" w:val="single"/>
        <w:bottom w:space="0" w:sz="8" w:themeColor="accent1" w:color="4F81BD" w:val="single"/>
        <w:right w:space="0" w:sz="8" w:themeColor="accent1" w:color="4F81BD" w:val="single"/>
        <w:insideH w:space="0" w:sz="8" w:themeColor="accent1" w:color="4F81BD" w:val="single"/>
        <w:insideV w:space="0" w:sz="8" w:themeColor="accent1" w:color="4F81B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D3DFEE" w:themeFillTint="3f" w:color="auto" w:themeFill="accent1" w:val="clear"/>
    </w:tcPr>
    <w:tblStylePr w:type="firstRow">
      <w:rPr>
        <w:b/>
        <w:bCs/>
        <w:color w:themeColor="text1" w:val="000000"/>
      </w:rPr>
      <w:tblPr/>
      <w:tcPr>
        <w:shd w:fill="EDF2F8" w:themeFillTint="19" w:color="auto" w:themeFill="accent1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fill="DBE5F1" w:themeFillTint="33" w:color="auto" w:themeFill="accent1" w:val="clear"/>
      </w:tcPr>
    </w:tblStylePr>
    <w:tblStylePr w:type="band1Vert">
      <w:tblPr/>
      <w:tcPr>
        <w:shd w:fill="A7BFDE" w:themeFillTint="7f" w:color="auto" w:themeFill="accent1" w:val="clear"/>
      </w:tcPr>
    </w:tblStylePr>
    <w:tblStylePr w:type="band1Horz">
      <w:tblPr/>
      <w:tcPr>
        <w:tcBorders>
          <w:insideH w:space="0" w:sz="6" w:themeColor="accent1" w:color="4F81BD" w:val="single"/>
          <w:insideV w:space="0" w:sz="6" w:themeColor="accent1" w:color="4F81BD" w:val="single"/>
        </w:tcBorders>
        <w:shd w:fill="A7BFDE" w:themeFillTint="7f" w:color="auto" w:themeFill="accent1" w:val="clear"/>
      </w:tcPr>
    </w:tblStylePr>
    <w:tblStylePr w:type="nwCell">
      <w:tblPr/>
      <w:tcPr>
        <w:shd w:fill="FFFFFF" w:color="auto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line="240" w:after="0" w:lineRule="auto"/>
    </w:pPr>
    <w:rPr>
      <w:rFonts w:eastAsiaTheme="majorEastAsia" w:hAnsiTheme="majorHAnsi" w:asciiTheme="majorHAnsi" w:cstheme="majorBid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  <w:insideH w:space="0" w:sz="8" w:themeColor="accent2" w:color="C0504D" w:val="single"/>
        <w:insideV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EFD3D2" w:themeFillTint="3f" w:color="auto" w:themeFill="accent2" w:val="clear"/>
    </w:tcPr>
    <w:tblStylePr w:type="firstRow">
      <w:rPr>
        <w:b/>
        <w:bCs/>
        <w:color w:themeColor="text1" w:val="000000"/>
      </w:rPr>
      <w:tblPr/>
      <w:tcPr>
        <w:shd w:fill="F8EDED" w:themeFillTint="19" w:color="auto" w:themeFill="accent2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fill="F2DBDB" w:themeFillTint="33" w:color="auto" w:themeFill="accent2" w:val="clear"/>
      </w:tcPr>
    </w:tblStylePr>
    <w:tblStylePr w:type="band1Vert">
      <w:tblPr/>
      <w:tcPr>
        <w:shd w:fill="DFA7A6" w:themeFillTint="7f" w:color="auto" w:themeFill="accent2" w:val="clear"/>
      </w:tcPr>
    </w:tblStylePr>
    <w:tblStylePr w:type="band1Horz">
      <w:tblPr/>
      <w:tcPr>
        <w:tcBorders>
          <w:insideH w:space="0" w:sz="6" w:themeColor="accent2" w:color="C0504D" w:val="single"/>
          <w:insideV w:space="0" w:sz="6" w:themeColor="accent2" w:color="C0504D" w:val="single"/>
        </w:tcBorders>
        <w:shd w:fill="DFA7A6" w:themeFillTint="7f" w:color="auto" w:themeFill="accent2" w:val="clear"/>
      </w:tcPr>
    </w:tblStylePr>
    <w:tblStylePr w:type="nwCell">
      <w:tblPr/>
      <w:tcPr>
        <w:shd w:fill="FFFFFF" w:color="auto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line="240" w:after="0" w:lineRule="auto"/>
    </w:pPr>
    <w:rPr>
      <w:rFonts w:eastAsiaTheme="majorEastAsia" w:hAnsiTheme="majorHAnsi" w:asciiTheme="majorHAnsi" w:cstheme="majorBid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3" w:color="9BBB59" w:val="single"/>
        <w:left w:space="0" w:sz="8" w:themeColor="accent3" w:color="9BBB59" w:val="single"/>
        <w:bottom w:space="0" w:sz="8" w:themeColor="accent3" w:color="9BBB59" w:val="single"/>
        <w:right w:space="0" w:sz="8" w:themeColor="accent3" w:color="9BBB59" w:val="single"/>
        <w:insideH w:space="0" w:sz="8" w:themeColor="accent3" w:color="9BBB59" w:val="single"/>
        <w:insideV w:space="0" w:sz="8" w:themeColor="accent3" w:color="9BBB59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E6EED5" w:themeFillTint="3f" w:color="auto" w:themeFill="accent3" w:val="clear"/>
    </w:tcPr>
    <w:tblStylePr w:type="firstRow">
      <w:rPr>
        <w:b/>
        <w:bCs/>
        <w:color w:themeColor="text1" w:val="000000"/>
      </w:rPr>
      <w:tblPr/>
      <w:tcPr>
        <w:shd w:fill="F5F8EE" w:themeFillTint="19" w:color="auto" w:themeFill="accent3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fill="EAF1DD" w:themeFillTint="33" w:color="auto" w:themeFill="accent3" w:val="clear"/>
      </w:tcPr>
    </w:tblStylePr>
    <w:tblStylePr w:type="band1Vert">
      <w:tblPr/>
      <w:tcPr>
        <w:shd w:fill="CDDDAC" w:themeFillTint="7f" w:color="auto" w:themeFill="accent3" w:val="clear"/>
      </w:tcPr>
    </w:tblStylePr>
    <w:tblStylePr w:type="band1Horz">
      <w:tblPr/>
      <w:tcPr>
        <w:tcBorders>
          <w:insideH w:space="0" w:sz="6" w:themeColor="accent3" w:color="9BBB59" w:val="single"/>
          <w:insideV w:space="0" w:sz="6" w:themeColor="accent3" w:color="9BBB59" w:val="single"/>
        </w:tcBorders>
        <w:shd w:fill="CDDDAC" w:themeFillTint="7f" w:color="auto" w:themeFill="accent3" w:val="clear"/>
      </w:tcPr>
    </w:tblStylePr>
    <w:tblStylePr w:type="nwCell">
      <w:tblPr/>
      <w:tcPr>
        <w:shd w:fill="FFFFFF" w:color="auto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line="240" w:after="0" w:lineRule="auto"/>
    </w:pPr>
    <w:rPr>
      <w:rFonts w:eastAsiaTheme="majorEastAsia" w:hAnsiTheme="majorHAnsi" w:asciiTheme="majorHAnsi" w:cstheme="majorBid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4" w:color="8064A2" w:val="single"/>
        <w:left w:space="0" w:sz="8" w:themeColor="accent4" w:color="8064A2" w:val="single"/>
        <w:bottom w:space="0" w:sz="8" w:themeColor="accent4" w:color="8064A2" w:val="single"/>
        <w:right w:space="0" w:sz="8" w:themeColor="accent4" w:color="8064A2" w:val="single"/>
        <w:insideH w:space="0" w:sz="8" w:themeColor="accent4" w:color="8064A2" w:val="single"/>
        <w:insideV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DFD8E8" w:themeFillTint="3f" w:color="auto" w:themeFill="accent4" w:val="clear"/>
    </w:tcPr>
    <w:tblStylePr w:type="firstRow">
      <w:rPr>
        <w:b/>
        <w:bCs/>
        <w:color w:themeColor="text1" w:val="000000"/>
      </w:rPr>
      <w:tblPr/>
      <w:tcPr>
        <w:shd w:fill="F2EFF6" w:themeFillTint="19" w:color="auto" w:themeFill="accent4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fill="E5DFEC" w:themeFillTint="33" w:color="auto" w:themeFill="accent4" w:val="clear"/>
      </w:tcPr>
    </w:tblStylePr>
    <w:tblStylePr w:type="band1Vert">
      <w:tblPr/>
      <w:tcPr>
        <w:shd w:fill="BFB1D0" w:themeFillTint="7f" w:color="auto" w:themeFill="accent4" w:val="clear"/>
      </w:tcPr>
    </w:tblStylePr>
    <w:tblStylePr w:type="band1Horz">
      <w:tblPr/>
      <w:tcPr>
        <w:tcBorders>
          <w:insideH w:space="0" w:sz="6" w:themeColor="accent4" w:color="8064A2" w:val="single"/>
          <w:insideV w:space="0" w:sz="6" w:themeColor="accent4" w:color="8064A2" w:val="single"/>
        </w:tcBorders>
        <w:shd w:fill="BFB1D0" w:themeFillTint="7f" w:color="auto" w:themeFill="accent4" w:val="clear"/>
      </w:tcPr>
    </w:tblStylePr>
    <w:tblStylePr w:type="nwCell">
      <w:tblPr/>
      <w:tcPr>
        <w:shd w:fill="FFFFFF" w:color="auto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line="240" w:after="0" w:lineRule="auto"/>
    </w:pPr>
    <w:rPr>
      <w:rFonts w:eastAsiaTheme="majorEastAsia" w:hAnsiTheme="majorHAnsi" w:asciiTheme="majorHAnsi" w:cstheme="majorBid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5" w:color="4BACC6" w:val="single"/>
        <w:left w:space="0" w:sz="8" w:themeColor="accent5" w:color="4BACC6" w:val="single"/>
        <w:bottom w:space="0" w:sz="8" w:themeColor="accent5" w:color="4BACC6" w:val="single"/>
        <w:right w:space="0" w:sz="8" w:themeColor="accent5" w:color="4BACC6" w:val="single"/>
        <w:insideH w:space="0" w:sz="8" w:themeColor="accent5" w:color="4BACC6" w:val="single"/>
        <w:insideV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D2EAF1" w:themeFillTint="3f" w:color="auto" w:themeFill="accent5" w:val="clear"/>
    </w:tcPr>
    <w:tblStylePr w:type="firstRow">
      <w:rPr>
        <w:b/>
        <w:bCs/>
        <w:color w:themeColor="text1" w:val="000000"/>
      </w:rPr>
      <w:tblPr/>
      <w:tcPr>
        <w:shd w:fill="EDF6F9" w:themeFillTint="19" w:color="auto" w:themeFill="accent5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fill="DAEEF3" w:themeFillTint="33" w:color="auto" w:themeFill="accent5" w:val="clear"/>
      </w:tcPr>
    </w:tblStylePr>
    <w:tblStylePr w:type="band1Vert">
      <w:tblPr/>
      <w:tcPr>
        <w:shd w:fill="A5D5E2" w:themeFillTint="7f" w:color="auto" w:themeFill="accent5" w:val="clear"/>
      </w:tcPr>
    </w:tblStylePr>
    <w:tblStylePr w:type="band1Horz">
      <w:tblPr/>
      <w:tcPr>
        <w:tcBorders>
          <w:insideH w:space="0" w:sz="6" w:themeColor="accent5" w:color="4BACC6" w:val="single"/>
          <w:insideV w:space="0" w:sz="6" w:themeColor="accent5" w:color="4BACC6" w:val="single"/>
        </w:tcBorders>
        <w:shd w:fill="A5D5E2" w:themeFillTint="7f" w:color="auto" w:themeFill="accent5" w:val="clear"/>
      </w:tcPr>
    </w:tblStylePr>
    <w:tblStylePr w:type="nwCell">
      <w:tblPr/>
      <w:tcPr>
        <w:shd w:fill="FFFFFF" w:color="auto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line="240" w:after="0" w:lineRule="auto"/>
    </w:pPr>
    <w:rPr>
      <w:rFonts w:eastAsiaTheme="majorEastAsia" w:hAnsiTheme="majorHAnsi" w:asciiTheme="majorHAnsi" w:cstheme="majorBidi"/>
      <w:color w:themeColor="text1" w:val="000000"/>
    </w:rPr>
    <w:tblPr>
      <w:tblStyleRowBandSize w:val="1"/>
      <w:tblStyleColBandSize w:val="1"/>
      <w:tblInd w:type="dxa" w:w="0"/>
      <w:tblBorders>
        <w:top w:space="0" w:sz="8" w:themeColor="accent6" w:color="F79646" w:val="single"/>
        <w:left w:space="0" w:sz="8" w:themeColor="accent6" w:color="F79646" w:val="single"/>
        <w:bottom w:space="0" w:sz="8" w:themeColor="accent6" w:color="F79646" w:val="single"/>
        <w:right w:space="0" w:sz="8" w:themeColor="accent6" w:color="F79646" w:val="single"/>
        <w:insideH w:space="0" w:sz="8" w:themeColor="accent6" w:color="F79646" w:val="single"/>
        <w:insideV w:space="0" w:sz="8" w:themeColor="accent6" w:color="F79646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FDE4D0" w:themeFillTint="3f" w:color="auto" w:themeFill="accent6" w:val="clear"/>
    </w:tcPr>
    <w:tblStylePr w:type="firstRow">
      <w:rPr>
        <w:b/>
        <w:bCs/>
        <w:color w:themeColor="text1" w:val="000000"/>
      </w:rPr>
      <w:tblPr/>
      <w:tcPr>
        <w:shd w:fill="FEF4EC" w:themeFillTint="19" w:color="auto" w:themeFill="accent6" w:val="clear"/>
      </w:tcPr>
    </w:tblStylePr>
    <w:tblStylePr w:type="lastRow">
      <w:rPr>
        <w:b/>
        <w:bCs/>
        <w:color w:themeColor="text1" w:val="000000"/>
      </w:rPr>
      <w:tblPr/>
      <w:tcPr>
        <w:tcBorders>
          <w:top w:space="0" w:sz="12" w:themeColor="text1" w:color="000000" w:val="single"/>
          <w:left w:val="nil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fill="FDE9D9" w:themeFillTint="33" w:color="auto" w:themeFill="accent6" w:val="clear"/>
      </w:tcPr>
    </w:tblStylePr>
    <w:tblStylePr w:type="band1Vert">
      <w:tblPr/>
      <w:tcPr>
        <w:shd w:fill="FBCAA2" w:themeFillTint="7f" w:color="auto" w:themeFill="accent6" w:val="clear"/>
      </w:tcPr>
    </w:tblStylePr>
    <w:tblStylePr w:type="band1Horz">
      <w:tblPr/>
      <w:tcPr>
        <w:tcBorders>
          <w:insideH w:space="0" w:sz="6" w:themeColor="accent6" w:color="F79646" w:val="single"/>
          <w:insideV w:space="0" w:sz="6" w:themeColor="accent6" w:color="F79646" w:val="single"/>
        </w:tcBorders>
        <w:shd w:fill="FBCAA2" w:themeFillTint="7f" w:color="auto" w:themeFill="accent6" w:val="clear"/>
      </w:tcPr>
    </w:tblStylePr>
    <w:tblStylePr w:type="nwCell">
      <w:tblPr/>
      <w:tcPr>
        <w:shd w:fill="FFFFFF" w:color="auto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C0C0C0" w:themeFillTint="3f" w:color="auto" w:themeFill="text1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fill="000000" w:color="auto" w:themeFill="text1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fill="000000" w:color="auto" w:themeFill="text1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fill="000000" w:color="auto" w:themeFill="text1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fill="000000" w:color="auto" w:themeFill="text1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fill="808080" w:themeFillTint="7f" w:color="auto" w:themeFill="text1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fill="808080" w:themeFillTint="7f" w:color="auto" w:themeFill="text1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D3DFEE" w:themeFillTint="3f" w:color="auto" w:themeFill="accent1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fill="4F81BD" w:color="auto" w:themeFill="accent1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fill="4F81BD" w:color="auto" w:themeFill="accent1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fill="4F81BD" w:color="auto" w:themeFill="accent1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fill="4F81BD" w:color="auto" w:themeFill="accent1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fill="A7BFDE" w:themeFillTint="7f" w:color="auto" w:themeFill="accent1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fill="A7BFDE" w:themeFillTint="7f" w:color="auto" w:themeFill="accent1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EFD3D2" w:themeFillTint="3f" w:color="auto" w:themeFill="accent2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fill="C0504D" w:color="auto" w:themeFill="accent2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fill="C0504D" w:color="auto" w:themeFill="accent2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fill="C0504D" w:color="auto" w:themeFill="accent2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fill="C0504D" w:color="auto" w:themeFill="accent2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fill="DFA7A6" w:themeFillTint="7f" w:color="auto" w:themeFill="accent2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fill="DFA7A6" w:themeFillTint="7f" w:color="auto" w:themeFill="accent2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E6EED5" w:themeFillTint="3f" w:color="auto" w:themeFill="accent3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fill="9BBB59" w:color="auto" w:themeFill="accent3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fill="9BBB59" w:color="auto" w:themeFill="accent3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fill="9BBB59" w:color="auto" w:themeFill="accent3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fill="9BBB59" w:color="auto" w:themeFill="accent3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fill="CDDDAC" w:themeFillTint="7f" w:color="auto" w:themeFill="accent3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fill="CDDDAC" w:themeFillTint="7f" w:color="auto" w:themeFill="accent3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DFD8E8" w:themeFillTint="3f" w:color="auto" w:themeFill="accent4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fill="8064A2" w:color="auto" w:themeFill="accent4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fill="8064A2" w:color="auto" w:themeFill="accent4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fill="8064A2" w:color="auto" w:themeFill="accent4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fill="8064A2" w:color="auto" w:themeFill="accent4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fill="BFB1D0" w:themeFillTint="7f" w:color="auto" w:themeFill="accent4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fill="BFB1D0" w:themeFillTint="7f" w:color="auto" w:themeFill="accent4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D2EAF1" w:themeFillTint="3f" w:color="auto" w:themeFill="accent5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fill="4BACC6" w:color="auto" w:themeFill="accent5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fill="4BACC6" w:color="auto" w:themeFill="accent5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fill="4BACC6" w:color="auto" w:themeFill="accent5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fill="4BACC6" w:color="auto" w:themeFill="accent5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fill="A5D5E2" w:themeFillTint="7f" w:color="auto" w:themeFill="accent5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fill="A5D5E2" w:themeFillTint="7f" w:color="auto" w:themeFill="accent5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FDE4D0" w:themeFillTint="3f" w:color="auto" w:themeFill="accent6" w:val="clear"/>
    </w:tcPr>
    <w:tblStylePr w:type="firstRow">
      <w:rPr>
        <w:b/>
        <w:bCs/>
        <w:i w:val="0"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24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fill="F79646" w:color="auto" w:themeFill="accent6" w:val="clear"/>
      </w:tcPr>
    </w:tblStylePr>
    <w:tblStylePr w:type="lastRow">
      <w:rPr>
        <w:b/>
        <w:bCs/>
        <w:i w:val="0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fill="F79646" w:color="auto" w:themeFill="accent6" w:val="clear"/>
      </w:tcPr>
    </w:tblStylePr>
    <w:tblStylePr w:type="firstCol">
      <w:rPr>
        <w:b/>
        <w:bCs/>
        <w:i w:val="0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fill="F79646" w:color="auto" w:themeFill="accent6" w:val="clear"/>
      </w:tcPr>
    </w:tblStylePr>
    <w:tblStylePr w:type="lastCol">
      <w:rPr>
        <w:b/>
        <w:bCs/>
        <w:i w:val="0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fill="F79646" w:color="auto" w:themeFill="accent6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fill="FBCAA2" w:themeFillTint="7f" w:color="auto" w:themeFill="accent6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fill="FBCAA2" w:themeFillTint="7f" w:color="auto" w:themeFill="accent6" w:val="clear"/>
      </w:tcPr>
    </w:tblStylePr>
  </w:style>
  <w:style w:type="table" w:styleId="DarkList">
    <w:name w:val="Dark List"/>
    <w:basedOn w:val="TableNormal"/>
    <w:uiPriority w:val="70"/>
    <w:rsid w:val="00cb0664"/>
    <w:pPr>
      <w:spacing w:line="240" w:after="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fill="000000" w:color="auto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fill="000000" w:color="auto" w:themeFill="text1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fill="000000" w:color="auto" w:themeFill="text1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fill="000000" w:color="auto" w:themeFill="text1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fill="000000" w:color="auto" w:themeFill="text1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fill="000000" w:color="auto" w:themeFill="text1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fill="000000" w:color="auto" w:themeFill="text1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line="240" w:after="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fill="4F81BD" w:color="auto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fill="000000" w:color="auto" w:themeFill="text1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fill="243F60" w:color="auto" w:themeFill="accent1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fill="365F91" w:color="auto" w:themeFill="accent1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fill="365F91" w:color="auto" w:themeFill="accent1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fill="365F91" w:color="auto" w:themeFill="accent1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fill="365F91" w:color="auto" w:themeFill="accent1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line="240" w:after="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fill="C0504D" w:color="auto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fill="000000" w:color="auto" w:themeFill="text1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fill="622423" w:color="auto" w:themeFill="accent2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fill="943634" w:color="auto" w:themeFill="accent2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fill="943634" w:color="auto" w:themeFill="accent2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fill="943634" w:color="auto" w:themeFill="accent2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fill="943634" w:color="auto" w:themeFill="accent2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line="240" w:after="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fill="9BBB59" w:color="auto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fill="000000" w:color="auto" w:themeFill="text1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fill="4E6128" w:color="auto" w:themeFill="accent3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fill="76923C" w:color="auto" w:themeFill="accent3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fill="76923C" w:color="auto" w:themeFill="accent3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fill="76923C" w:color="auto" w:themeFill="accent3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fill="76923C" w:color="auto" w:themeFill="accent3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line="240" w:after="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fill="8064A2" w:color="auto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fill="000000" w:color="auto" w:themeFill="text1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fill="3F3151" w:color="auto" w:themeFill="accent4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fill="5F497A" w:color="auto" w:themeFill="accent4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fill="5F497A" w:color="auto" w:themeFill="accent4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fill="5F497A" w:color="auto" w:themeFill="accent4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fill="5F497A" w:color="auto" w:themeFill="accent4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line="240" w:after="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fill="4BACC6" w:color="auto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fill="000000" w:color="auto" w:themeFill="text1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fill="205867" w:color="auto" w:themeFill="accent5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fill="31849B" w:color="auto" w:themeFill="accent5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fill="31849B" w:color="auto" w:themeFill="accent5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fill="31849B" w:color="auto" w:themeFill="accent5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fill="31849B" w:color="auto" w:themeFill="accent5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line="240" w:after="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fill="F79646" w:color="auto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18" w:themeColor="background1" w:color="FFFFFF" w:val="single"/>
          <w:right w:val="nil"/>
          <w:insideH w:val="nil"/>
          <w:insideV w:val="nil"/>
        </w:tcBorders>
        <w:shd w:fill="000000" w:color="auto" w:themeFill="text1" w:val="clear"/>
      </w:tcPr>
    </w:tblStylePr>
    <w:tblStylePr w:type="lastRow">
      <w:tblPr/>
      <w:tcPr>
        <w:tcBorders>
          <w:top w:space="0" w:sz="18" w:themeColor="background1" w:color="FFFFFF" w:val="single"/>
          <w:left w:val="nil"/>
          <w:bottom w:val="nil"/>
          <w:right w:val="nil"/>
          <w:insideH w:val="nil"/>
          <w:insideV w:val="nil"/>
        </w:tcBorders>
        <w:shd w:themeFillShade="7f" w:fill="974706" w:color="auto" w:themeFill="accent6" w:val="clear"/>
      </w:tcPr>
    </w:tblStylePr>
    <w:tblStylePr w:type="firstCol">
      <w:tblPr/>
      <w:tcPr>
        <w:tcBorders>
          <w:top w:val="nil"/>
          <w:left w:val="nil"/>
          <w:bottom w:val="nil"/>
          <w:right w:space="0" w:sz="18" w:themeColor="background1" w:color="FFFFFF" w:val="single"/>
          <w:insideH w:val="nil"/>
          <w:insideV w:val="nil"/>
        </w:tcBorders>
        <w:shd w:themeFillShade="bf" w:fill="E36C0A" w:color="auto" w:themeFill="accent6" w:val="clear"/>
      </w:tcPr>
    </w:tblStylePr>
    <w:tblStylePr w:type="lastCol">
      <w:tblPr/>
      <w:tcPr>
        <w:tcBorders>
          <w:top w:val="nil"/>
          <w:left w:space="0" w:sz="18" w:themeColor="background1" w:color="FFFFFF" w:val="single"/>
          <w:bottom w:val="nil"/>
          <w:right w:val="nil"/>
          <w:insideH w:val="nil"/>
          <w:insideV w:val="nil"/>
        </w:tcBorders>
        <w:shd w:themeFillShade="bf" w:fill="E36C0A" w:color="auto" w:themeFill="accent6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fill="E36C0A" w:color="auto" w:themeFill="accent6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fill="E36C0A" w:color="auto" w:themeFill="accent6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2" w:color="C0504D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E6E6E6" w:themeFillTint="19" w:color="auto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fill="000000" w:color="auto" w:themeFill="text1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text1" w:color="000000" w:val="single"/>
          <w:insideV w:val="nil"/>
        </w:tcBorders>
        <w:shd w:themeFillShade="99" w:fill="000000" w:color="auto" w:themeFill="text1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bf" w:fill="000000" w:color="auto" w:themeFill="text1" w:val="clear"/>
      </w:tcPr>
    </w:tblStylePr>
    <w:tblStylePr w:type="band1Vert">
      <w:tblPr/>
      <w:tcPr>
        <w:shd w:fill="999999" w:themeFillTint="66" w:color="auto" w:themeFill="text1" w:val="clear"/>
      </w:tcPr>
    </w:tblStylePr>
    <w:tblStylePr w:type="band1Horz">
      <w:tblPr/>
      <w:tcPr>
        <w:shd w:fill="808080" w:themeFillTint="7f" w:color="auto" w:themeFill="text1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2" w:color="C0504D" w:val="single"/>
        <w:left w:space="0" w:sz="4" w:themeColor="accent1" w:color="4F81BD" w:val="single"/>
        <w:bottom w:space="0" w:sz="4" w:themeColor="accent1" w:color="4F81BD" w:val="single"/>
        <w:right w:space="0" w:sz="4" w:themeColor="accent1" w:color="4F81BD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EDF2F8" w:themeFillTint="19" w:color="auto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fill="2C4C74" w:color="auto" w:themeFill="accent1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1" w:color="2C4C74" w:val="single"/>
          <w:insideV w:val="nil"/>
        </w:tcBorders>
        <w:shd w:themeFillShade="99" w:fill="2C4C74" w:color="auto" w:themeFill="accent1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fill="2C4C74" w:color="auto" w:themeFill="accent1" w:val="clear"/>
      </w:tcPr>
    </w:tblStylePr>
    <w:tblStylePr w:type="band1Vert">
      <w:tblPr/>
      <w:tcPr>
        <w:shd w:fill="B8CCE4" w:themeFillTint="66" w:color="auto" w:themeFill="accent1" w:val="clear"/>
      </w:tcPr>
    </w:tblStylePr>
    <w:tblStylePr w:type="band1Horz">
      <w:tblPr/>
      <w:tcPr>
        <w:shd w:fill="A7BFDE" w:themeFillTint="7f" w:color="auto" w:themeFill="accent1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2" w:color="C0504D" w:val="single"/>
        <w:left w:space="0" w:sz="4" w:themeColor="accent2" w:color="C0504D" w:val="single"/>
        <w:bottom w:space="0" w:sz="4" w:themeColor="accent2" w:color="C0504D" w:val="single"/>
        <w:right w:space="0" w:sz="4" w:themeColor="accent2" w:color="C0504D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F8EDED" w:themeFillTint="19" w:color="auto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2" w:color="C0504D" w:val="single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fill="772C2A" w:color="auto" w:themeFill="accent2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2" w:color="772C2A" w:val="single"/>
          <w:insideV w:val="nil"/>
        </w:tcBorders>
        <w:shd w:themeFillShade="99" w:fill="772C2A" w:color="auto" w:themeFill="accent2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fill="772C2A" w:color="auto" w:themeFill="accent2" w:val="clear"/>
      </w:tcPr>
    </w:tblStylePr>
    <w:tblStylePr w:type="band1Vert">
      <w:tblPr/>
      <w:tcPr>
        <w:shd w:fill="E5B8B7" w:themeFillTint="66" w:color="auto" w:themeFill="accent2" w:val="clear"/>
      </w:tcPr>
    </w:tblStylePr>
    <w:tblStylePr w:type="band1Horz">
      <w:tblPr/>
      <w:tcPr>
        <w:shd w:fill="DFA7A6" w:themeFillTint="7f" w:color="auto" w:themeFill="accent2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4" w:color="8064A2" w:val="single"/>
        <w:left w:space="0" w:sz="4" w:themeColor="accent3" w:color="9BBB59" w:val="single"/>
        <w:bottom w:space="0" w:sz="4" w:themeColor="accent3" w:color="9BBB59" w:val="single"/>
        <w:right w:space="0" w:sz="4" w:themeColor="accent3" w:color="9BBB59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F5F8EE" w:themeFillTint="19" w:color="auto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4" w:color="8064A2" w:val="single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fill="5E7530" w:color="auto" w:themeFill="accent3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3" w:color="5E7530" w:val="single"/>
          <w:insideV w:val="nil"/>
        </w:tcBorders>
        <w:shd w:themeFillShade="99" w:fill="5E7530" w:color="auto" w:themeFill="accent3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fill="5E7530" w:color="auto" w:themeFill="accent3" w:val="clear"/>
      </w:tcPr>
    </w:tblStylePr>
    <w:tblStylePr w:type="band1Vert">
      <w:tblPr/>
      <w:tcPr>
        <w:shd w:fill="D6E3BC" w:themeFillTint="66" w:color="auto" w:themeFill="accent3" w:val="clear"/>
      </w:tcPr>
    </w:tblStylePr>
    <w:tblStylePr w:type="band1Horz">
      <w:tblPr/>
      <w:tcPr>
        <w:shd w:fill="CDDDAC" w:themeFillTint="7f" w:color="auto" w:themeFill="accent3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3" w:color="9BBB59" w:val="single"/>
        <w:left w:space="0" w:sz="4" w:themeColor="accent4" w:color="8064A2" w:val="single"/>
        <w:bottom w:space="0" w:sz="4" w:themeColor="accent4" w:color="8064A2" w:val="single"/>
        <w:right w:space="0" w:sz="4" w:themeColor="accent4" w:color="8064A2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F2EFF6" w:themeFillTint="19" w:color="auto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3" w:color="9BBB59" w:val="single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fill="4C3B62" w:color="auto" w:themeFill="accent4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4" w:color="4C3B62" w:val="single"/>
          <w:insideV w:val="nil"/>
        </w:tcBorders>
        <w:shd w:themeFillShade="99" w:fill="4C3B62" w:color="auto" w:themeFill="accent4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fill="4C3B62" w:color="auto" w:themeFill="accent4" w:val="clear"/>
      </w:tcPr>
    </w:tblStylePr>
    <w:tblStylePr w:type="band1Vert">
      <w:tblPr/>
      <w:tcPr>
        <w:shd w:fill="CCC0D9" w:themeFillTint="66" w:color="auto" w:themeFill="accent4" w:val="clear"/>
      </w:tcPr>
    </w:tblStylePr>
    <w:tblStylePr w:type="band1Horz">
      <w:tblPr/>
      <w:tcPr>
        <w:shd w:fill="BFB1D0" w:themeFillTint="7f" w:color="auto" w:themeFill="accent4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6" w:color="F79646" w:val="single"/>
        <w:left w:space="0" w:sz="4" w:themeColor="accent5" w:color="4BACC6" w:val="single"/>
        <w:bottom w:space="0" w:sz="4" w:themeColor="accent5" w:color="4BACC6" w:val="single"/>
        <w:right w:space="0" w:sz="4" w:themeColor="accent5" w:color="4BACC6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EDF6F9" w:themeFillTint="19" w:color="auto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6" w:color="F79646" w:val="single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fill="276A7C" w:color="auto" w:themeFill="accent5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5" w:color="276A7C" w:val="single"/>
          <w:insideV w:val="nil"/>
        </w:tcBorders>
        <w:shd w:themeFillShade="99" w:fill="276A7C" w:color="auto" w:themeFill="accent5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fill="276A7C" w:color="auto" w:themeFill="accent5" w:val="clear"/>
      </w:tcPr>
    </w:tblStylePr>
    <w:tblStylePr w:type="band1Vert">
      <w:tblPr/>
      <w:tcPr>
        <w:shd w:fill="B6DDE8" w:themeFillTint="66" w:color="auto" w:themeFill="accent5" w:val="clear"/>
      </w:tcPr>
    </w:tblStylePr>
    <w:tblStylePr w:type="band1Horz">
      <w:tblPr/>
      <w:tcPr>
        <w:shd w:fill="A5D5E2" w:themeFillTint="7f" w:color="auto" w:themeFill="accent5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space="0" w:sz="24" w:themeColor="accent5" w:color="4BACC6" w:val="single"/>
        <w:left w:space="0" w:sz="4" w:themeColor="accent6" w:color="F79646" w:val="single"/>
        <w:bottom w:space="0" w:sz="4" w:themeColor="accent6" w:color="F79646" w:val="single"/>
        <w:right w:space="0" w:sz="4" w:themeColor="accent6" w:color="F79646" w:val="single"/>
        <w:insideH w:space="0" w:sz="4" w:themeColor="background1" w:color="FFFFFF" w:val="single"/>
        <w:insideV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FEF4EC" w:themeFillTint="19" w:color="auto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space="0" w:sz="24" w:themeColor="accent5" w:color="4BACC6" w:val="single"/>
          <w:right w:val="nil"/>
          <w:insideH w:val="nil"/>
          <w:insideV w:val="nil"/>
        </w:tcBorders>
        <w:shd w:fill="FFFFFF" w:color="auto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space="0" w:sz="6" w:themeColor="background1" w:color="FFFFFF" w:val="single"/>
        </w:tcBorders>
        <w:shd w:themeFillShade="99" w:fill="B65608" w:color="auto" w:themeFill="accent6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space="0" w:sz="4" w:themeColor="accent6" w:color="B65608" w:val="single"/>
          <w:insideV w:val="nil"/>
        </w:tcBorders>
        <w:shd w:themeFillShade="99" w:fill="B65608" w:color="auto" w:themeFill="accent6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Shade="99" w:fill="B65608" w:color="auto" w:themeFill="accent6" w:val="clear"/>
      </w:tcPr>
    </w:tblStylePr>
    <w:tblStylePr w:type="band1Vert">
      <w:tblPr/>
      <w:tcPr>
        <w:shd w:fill="FBD4B4" w:themeFillTint="66" w:color="auto" w:themeFill="accent6" w:val="clear"/>
      </w:tcPr>
    </w:tblStylePr>
    <w:tblStylePr w:type="band1Horz">
      <w:tblPr/>
      <w:tcPr>
        <w:shd w:fill="FBCAA2" w:themeFillTint="7f" w:color="auto" w:themeFill="accent6" w:val="clear"/>
      </w:tcPr>
    </w:tblStylePr>
    <w:tblStylePr w:type="neCell">
      <w:rPr>
        <w:color w:themeColor="text1" w:val="000000"/>
      </w:rPr>
      <w:tblPr/>
    </w:tblStylePr>
    <w:tblStylePr w:type="nwCell">
      <w:rPr>
        <w:color w:themeColor="text1" w:val="000000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fill="E6E6E6" w:themeFillTint="19" w:color="auto" w:themeFill="text1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fill="9E3A38" w:color="auto" w:themeFill="accent2" w:val="clear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pace="0" w:sz="12" w:themeColor="text1" w:color="000000" w:val="single"/>
        </w:tcBorders>
        <w:shd w:fill="FFFFFF" w:color="auto" w:themeFill="background1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fill="C0C0C0" w:themeFillTint="3f" w:color="auto" w:themeFill="text1" w:val="clear"/>
      </w:tcPr>
    </w:tblStylePr>
    <w:tblStylePr w:type="band1Horz">
      <w:tblPr/>
      <w:tcPr>
        <w:shd w:fill="CCCCCC" w:themeFillTint="33" w:color="auto" w:themeFill="text1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fill="EDF2F8" w:themeFillTint="19" w:color="auto" w:themeFill="accent1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fill="9E3A38" w:color="auto" w:themeFill="accent2" w:val="clear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pace="0" w:sz="12" w:themeColor="text1" w:color="000000" w:val="single"/>
        </w:tcBorders>
        <w:shd w:fill="FFFFFF" w:color="auto" w:themeFill="background1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fill="D3DFEE" w:themeFillTint="3f" w:color="auto" w:themeFill="accent1" w:val="clear"/>
      </w:tcPr>
    </w:tblStylePr>
    <w:tblStylePr w:type="band1Horz">
      <w:tblPr/>
      <w:tcPr>
        <w:shd w:fill="DBE5F1" w:themeFillTint="33" w:color="auto" w:themeFill="accent1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fill="F8EDED" w:themeFillTint="19" w:color="auto" w:themeFill="accent2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fill="9E3A38" w:color="auto" w:themeFill="accent2" w:val="clear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space="0" w:sz="12" w:themeColor="text1" w:color="000000" w:val="single"/>
        </w:tcBorders>
        <w:shd w:fill="FFFFFF" w:color="auto" w:themeFill="background1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fill="EFD3D2" w:themeFillTint="3f" w:color="auto" w:themeFill="accent2" w:val="clear"/>
      </w:tcPr>
    </w:tblStylePr>
    <w:tblStylePr w:type="band1Horz">
      <w:tblPr/>
      <w:tcPr>
        <w:shd w:fill="F2DBDB" w:themeFillTint="33" w:color="auto" w:themeFill="accent2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fill="F5F8EE" w:themeFillTint="19" w:color="auto" w:themeFill="accent3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fill="664E82" w:color="auto" w:themeFill="accent4" w:val="clear"/>
      </w:tcPr>
    </w:tblStylePr>
    <w:tblStylePr w:type="lastRow">
      <w:rPr>
        <w:b/>
        <w:bCs/>
        <w:color w:themeShade="cc" w:themeColor="accent4" w:val="664E82"/>
      </w:rPr>
      <w:tblPr/>
      <w:tcPr>
        <w:tcBorders>
          <w:top w:space="0" w:sz="12" w:themeColor="text1" w:color="000000" w:val="single"/>
        </w:tcBorders>
        <w:shd w:fill="FFFFFF" w:color="auto" w:themeFill="background1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fill="E6EED5" w:themeFillTint="3f" w:color="auto" w:themeFill="accent3" w:val="clear"/>
      </w:tcPr>
    </w:tblStylePr>
    <w:tblStylePr w:type="band1Horz">
      <w:tblPr/>
      <w:tcPr>
        <w:shd w:fill="EAF1DD" w:themeFillTint="33" w:color="auto" w:themeFill="accent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fill="F2EFF6" w:themeFillTint="19" w:color="auto" w:themeFill="accent4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fill="7E9C40" w:color="auto" w:themeFill="accent3" w:val="clear"/>
      </w:tcPr>
    </w:tblStylePr>
    <w:tblStylePr w:type="lastRow">
      <w:rPr>
        <w:b/>
        <w:bCs/>
        <w:color w:themeShade="cc" w:themeColor="accent3" w:val="7E9C40"/>
      </w:rPr>
      <w:tblPr/>
      <w:tcPr>
        <w:tcBorders>
          <w:top w:space="0" w:sz="12" w:themeColor="text1" w:color="000000" w:val="single"/>
        </w:tcBorders>
        <w:shd w:fill="FFFFFF" w:color="auto" w:themeFill="background1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fill="DFD8E8" w:themeFillTint="3f" w:color="auto" w:themeFill="accent4" w:val="clear"/>
      </w:tcPr>
    </w:tblStylePr>
    <w:tblStylePr w:type="band1Horz">
      <w:tblPr/>
      <w:tcPr>
        <w:shd w:fill="E5DFEC" w:themeFillTint="33" w:color="auto" w:themeFill="accent4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fill="EDF6F9" w:themeFillTint="19" w:color="auto" w:themeFill="accent5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fill="F2730A" w:color="auto" w:themeFill="accent6" w:val="clear"/>
      </w:tcPr>
    </w:tblStylePr>
    <w:tblStylePr w:type="lastRow">
      <w:rPr>
        <w:b/>
        <w:bCs/>
        <w:color w:themeShade="cc" w:themeColor="accent6" w:val="F2730A"/>
      </w:rPr>
      <w:tblPr/>
      <w:tcPr>
        <w:tcBorders>
          <w:top w:space="0" w:sz="12" w:themeColor="text1" w:color="000000" w:val="single"/>
        </w:tcBorders>
        <w:shd w:fill="FFFFFF" w:color="auto" w:themeFill="background1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fill="D2EAF1" w:themeFillTint="3f" w:color="auto" w:themeFill="accent5" w:val="clear"/>
      </w:tcPr>
    </w:tblStylePr>
    <w:tblStylePr w:type="band1Horz">
      <w:tblPr/>
      <w:tcPr>
        <w:shd w:fill="DAEEF3" w:themeFillTint="33" w:color="auto" w:themeFill="accent5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w="0" w:type="dxa"/>
        <w:left w:w="108" w:type="dxa"/>
        <w:bottom w:w="0" w:type="dxa"/>
        <w:right w:w="108" w:type="dxa"/>
      </w:tblCellMar>
    </w:tblPr>
    <w:tcPr>
      <w:shd w:fill="FEF4EC" w:themeFillTint="19" w:color="auto" w:themeFill="accent6" w:val="clear"/>
    </w:tcPr>
    <w:tblStylePr w:type="firstRow">
      <w:rPr>
        <w:b/>
        <w:bCs/>
        <w:color w:themeColor="background1" w:val="FFFFFF"/>
      </w:rPr>
      <w:tblPr/>
      <w:tcPr>
        <w:tcBorders>
          <w:bottom w:space="0" w:sz="12" w:themeColor="background1" w:color="FFFFFF" w:val="single"/>
        </w:tcBorders>
        <w:shd w:themeFillShade="cc" w:fill="348DA5" w:color="auto" w:themeFill="accent5" w:val="clear"/>
      </w:tcPr>
    </w:tblStylePr>
    <w:tblStylePr w:type="lastRow">
      <w:rPr>
        <w:b/>
        <w:bCs/>
        <w:color w:themeShade="cc" w:themeColor="accent5" w:val="348DA5"/>
      </w:rPr>
      <w:tblPr/>
      <w:tcPr>
        <w:tcBorders>
          <w:top w:space="0" w:sz="12" w:themeColor="text1" w:color="000000" w:val="single"/>
        </w:tcBorders>
        <w:shd w:fill="FFFFFF" w:color="auto" w:themeFill="background1" w:val="clear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fill="FDE4D0" w:themeFillTint="3f" w:color="auto" w:themeFill="accent6" w:val="clear"/>
      </w:tcPr>
    </w:tblStylePr>
    <w:tblStylePr w:type="band1Horz">
      <w:tblPr/>
      <w:tcPr>
        <w:shd w:fill="FDE9D9" w:themeFillTint="33" w:color="auto" w:themeFill="accent6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CCCCCC" w:themeFillTint="33" w:color="auto" w:themeFill="text1" w:val="clear"/>
    </w:tcPr>
    <w:tblStylePr w:type="firstRow">
      <w:rPr>
        <w:b/>
        <w:bCs/>
      </w:rPr>
      <w:tblPr/>
      <w:tcPr>
        <w:shd w:fill="999999" w:themeFillTint="66" w:color="auto" w:themeFill="text1" w:val="clear"/>
      </w:tcPr>
    </w:tblStylePr>
    <w:tblStylePr w:type="lastRow">
      <w:rPr>
        <w:b/>
        <w:bCs/>
        <w:color w:themeColor="text1" w:val="000000"/>
      </w:rPr>
      <w:tblPr/>
      <w:tcPr>
        <w:shd w:fill="999999" w:themeFillTint="66" w:color="auto" w:themeFill="text1" w:val="clear"/>
      </w:tcPr>
    </w:tblStylePr>
    <w:tblStylePr w:type="firstCol">
      <w:rPr>
        <w:color w:themeColor="background1" w:val="FFFFFF"/>
      </w:rPr>
      <w:tblPr/>
      <w:tcPr>
        <w:shd w:themeFillShade="bf" w:fill="000000" w:color="auto" w:themeFill="text1" w:val="clear"/>
      </w:tcPr>
    </w:tblStylePr>
    <w:tblStylePr w:type="lastCol">
      <w:rPr>
        <w:color w:themeColor="background1" w:val="FFFFFF"/>
      </w:rPr>
      <w:tblPr/>
      <w:tcPr>
        <w:shd w:themeFillShade="bf" w:fill="000000" w:color="auto" w:themeFill="text1" w:val="clear"/>
      </w:tcPr>
    </w:tblStylePr>
    <w:tblStylePr w:type="band1Vert">
      <w:tblPr/>
      <w:tcPr>
        <w:shd w:fill="808080" w:themeFillTint="7f" w:color="auto" w:themeFill="text1" w:val="clear"/>
      </w:tcPr>
    </w:tblStylePr>
    <w:tblStylePr w:type="band1Horz">
      <w:tblPr/>
      <w:tcPr>
        <w:shd w:fill="808080" w:themeFillTint="7f" w:color="auto" w:themeFill="text1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DBE5F1" w:themeFillTint="33" w:color="auto" w:themeFill="accent1" w:val="clear"/>
    </w:tcPr>
    <w:tblStylePr w:type="firstRow">
      <w:rPr>
        <w:b/>
        <w:bCs/>
      </w:rPr>
      <w:tblPr/>
      <w:tcPr>
        <w:shd w:fill="B8CCE4" w:themeFillTint="66" w:color="auto" w:themeFill="accent1" w:val="clear"/>
      </w:tcPr>
    </w:tblStylePr>
    <w:tblStylePr w:type="lastRow">
      <w:rPr>
        <w:b/>
        <w:bCs/>
        <w:color w:themeColor="text1" w:val="000000"/>
      </w:rPr>
      <w:tblPr/>
      <w:tcPr>
        <w:shd w:fill="B8CCE4" w:themeFillTint="66" w:color="auto" w:themeFill="accent1" w:val="clear"/>
      </w:tcPr>
    </w:tblStylePr>
    <w:tblStylePr w:type="firstCol">
      <w:rPr>
        <w:color w:themeColor="background1" w:val="FFFFFF"/>
      </w:rPr>
      <w:tblPr/>
      <w:tcPr>
        <w:shd w:themeFillShade="bf" w:fill="365F91" w:color="auto" w:themeFill="accent1" w:val="clear"/>
      </w:tcPr>
    </w:tblStylePr>
    <w:tblStylePr w:type="lastCol">
      <w:rPr>
        <w:color w:themeColor="background1" w:val="FFFFFF"/>
      </w:rPr>
      <w:tblPr/>
      <w:tcPr>
        <w:shd w:themeFillShade="bf" w:fill="365F91" w:color="auto" w:themeFill="accent1" w:val="clear"/>
      </w:tcPr>
    </w:tblStylePr>
    <w:tblStylePr w:type="band1Vert">
      <w:tblPr/>
      <w:tcPr>
        <w:shd w:fill="A7BFDE" w:themeFillTint="7f" w:color="auto" w:themeFill="accent1" w:val="clear"/>
      </w:tcPr>
    </w:tblStylePr>
    <w:tblStylePr w:type="band1Horz">
      <w:tblPr/>
      <w:tcPr>
        <w:shd w:fill="A7BFDE" w:themeFillTint="7f" w:color="auto" w:themeFill="accent1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F2DBDB" w:themeFillTint="33" w:color="auto" w:themeFill="accent2" w:val="clear"/>
    </w:tcPr>
    <w:tblStylePr w:type="firstRow">
      <w:rPr>
        <w:b/>
        <w:bCs/>
      </w:rPr>
      <w:tblPr/>
      <w:tcPr>
        <w:shd w:fill="E5B8B7" w:themeFillTint="66" w:color="auto" w:themeFill="accent2" w:val="clear"/>
      </w:tcPr>
    </w:tblStylePr>
    <w:tblStylePr w:type="lastRow">
      <w:rPr>
        <w:b/>
        <w:bCs/>
        <w:color w:themeColor="text1" w:val="000000"/>
      </w:rPr>
      <w:tblPr/>
      <w:tcPr>
        <w:shd w:fill="E5B8B7" w:themeFillTint="66" w:color="auto" w:themeFill="accent2" w:val="clear"/>
      </w:tcPr>
    </w:tblStylePr>
    <w:tblStylePr w:type="firstCol">
      <w:rPr>
        <w:color w:themeColor="background1" w:val="FFFFFF"/>
      </w:rPr>
      <w:tblPr/>
      <w:tcPr>
        <w:shd w:themeFillShade="bf" w:fill="943634" w:color="auto" w:themeFill="accent2" w:val="clear"/>
      </w:tcPr>
    </w:tblStylePr>
    <w:tblStylePr w:type="lastCol">
      <w:rPr>
        <w:color w:themeColor="background1" w:val="FFFFFF"/>
      </w:rPr>
      <w:tblPr/>
      <w:tcPr>
        <w:shd w:themeFillShade="bf" w:fill="943634" w:color="auto" w:themeFill="accent2" w:val="clear"/>
      </w:tcPr>
    </w:tblStylePr>
    <w:tblStylePr w:type="band1Vert">
      <w:tblPr/>
      <w:tcPr>
        <w:shd w:fill="DFA7A6" w:themeFillTint="7f" w:color="auto" w:themeFill="accent2" w:val="clear"/>
      </w:tcPr>
    </w:tblStylePr>
    <w:tblStylePr w:type="band1Horz">
      <w:tblPr/>
      <w:tcPr>
        <w:shd w:fill="DFA7A6" w:themeFillTint="7f" w:color="auto" w:themeFill="accent2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EAF1DD" w:themeFillTint="33" w:color="auto" w:themeFill="accent3" w:val="clear"/>
    </w:tcPr>
    <w:tblStylePr w:type="firstRow">
      <w:rPr>
        <w:b/>
        <w:bCs/>
      </w:rPr>
      <w:tblPr/>
      <w:tcPr>
        <w:shd w:fill="D6E3BC" w:themeFillTint="66" w:color="auto" w:themeFill="accent3" w:val="clear"/>
      </w:tcPr>
    </w:tblStylePr>
    <w:tblStylePr w:type="lastRow">
      <w:rPr>
        <w:b/>
        <w:bCs/>
        <w:color w:themeColor="text1" w:val="000000"/>
      </w:rPr>
      <w:tblPr/>
      <w:tcPr>
        <w:shd w:fill="D6E3BC" w:themeFillTint="66" w:color="auto" w:themeFill="accent3" w:val="clear"/>
      </w:tcPr>
    </w:tblStylePr>
    <w:tblStylePr w:type="firstCol">
      <w:rPr>
        <w:color w:themeColor="background1" w:val="FFFFFF"/>
      </w:rPr>
      <w:tblPr/>
      <w:tcPr>
        <w:shd w:themeFillShade="bf" w:fill="76923C" w:color="auto" w:themeFill="accent3" w:val="clear"/>
      </w:tcPr>
    </w:tblStylePr>
    <w:tblStylePr w:type="lastCol">
      <w:rPr>
        <w:color w:themeColor="background1" w:val="FFFFFF"/>
      </w:rPr>
      <w:tblPr/>
      <w:tcPr>
        <w:shd w:themeFillShade="bf" w:fill="76923C" w:color="auto" w:themeFill="accent3" w:val="clear"/>
      </w:tcPr>
    </w:tblStylePr>
    <w:tblStylePr w:type="band1Vert">
      <w:tblPr/>
      <w:tcPr>
        <w:shd w:fill="CDDDAC" w:themeFillTint="7f" w:color="auto" w:themeFill="accent3" w:val="clear"/>
      </w:tcPr>
    </w:tblStylePr>
    <w:tblStylePr w:type="band1Horz">
      <w:tblPr/>
      <w:tcPr>
        <w:shd w:fill="CDDDAC" w:themeFillTint="7f" w:color="auto" w:themeFill="accent3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E5DFEC" w:themeFillTint="33" w:color="auto" w:themeFill="accent4" w:val="clear"/>
    </w:tcPr>
    <w:tblStylePr w:type="firstRow">
      <w:rPr>
        <w:b/>
        <w:bCs/>
      </w:rPr>
      <w:tblPr/>
      <w:tcPr>
        <w:shd w:fill="CCC0D9" w:themeFillTint="66" w:color="auto" w:themeFill="accent4" w:val="clear"/>
      </w:tcPr>
    </w:tblStylePr>
    <w:tblStylePr w:type="lastRow">
      <w:rPr>
        <w:b/>
        <w:bCs/>
        <w:color w:themeColor="text1" w:val="000000"/>
      </w:rPr>
      <w:tblPr/>
      <w:tcPr>
        <w:shd w:fill="CCC0D9" w:themeFillTint="66" w:color="auto" w:themeFill="accent4" w:val="clear"/>
      </w:tcPr>
    </w:tblStylePr>
    <w:tblStylePr w:type="firstCol">
      <w:rPr>
        <w:color w:themeColor="background1" w:val="FFFFFF"/>
      </w:rPr>
      <w:tblPr/>
      <w:tcPr>
        <w:shd w:themeFillShade="bf" w:fill="5F497A" w:color="auto" w:themeFill="accent4" w:val="clear"/>
      </w:tcPr>
    </w:tblStylePr>
    <w:tblStylePr w:type="lastCol">
      <w:rPr>
        <w:color w:themeColor="background1" w:val="FFFFFF"/>
      </w:rPr>
      <w:tblPr/>
      <w:tcPr>
        <w:shd w:themeFillShade="bf" w:fill="5F497A" w:color="auto" w:themeFill="accent4" w:val="clear"/>
      </w:tcPr>
    </w:tblStylePr>
    <w:tblStylePr w:type="band1Vert">
      <w:tblPr/>
      <w:tcPr>
        <w:shd w:fill="BFB1D0" w:themeFillTint="7f" w:color="auto" w:themeFill="accent4" w:val="clear"/>
      </w:tcPr>
    </w:tblStylePr>
    <w:tblStylePr w:type="band1Horz">
      <w:tblPr/>
      <w:tcPr>
        <w:shd w:fill="BFB1D0" w:themeFillTint="7f" w:color="auto" w:themeFill="accent4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DAEEF3" w:themeFillTint="33" w:color="auto" w:themeFill="accent5" w:val="clear"/>
    </w:tcPr>
    <w:tblStylePr w:type="firstRow">
      <w:rPr>
        <w:b/>
        <w:bCs/>
      </w:rPr>
      <w:tblPr/>
      <w:tcPr>
        <w:shd w:fill="B6DDE8" w:themeFillTint="66" w:color="auto" w:themeFill="accent5" w:val="clear"/>
      </w:tcPr>
    </w:tblStylePr>
    <w:tblStylePr w:type="lastRow">
      <w:rPr>
        <w:b/>
        <w:bCs/>
        <w:color w:themeColor="text1" w:val="000000"/>
      </w:rPr>
      <w:tblPr/>
      <w:tcPr>
        <w:shd w:fill="B6DDE8" w:themeFillTint="66" w:color="auto" w:themeFill="accent5" w:val="clear"/>
      </w:tcPr>
    </w:tblStylePr>
    <w:tblStylePr w:type="firstCol">
      <w:rPr>
        <w:color w:themeColor="background1" w:val="FFFFFF"/>
      </w:rPr>
      <w:tblPr/>
      <w:tcPr>
        <w:shd w:themeFillShade="bf" w:fill="31849B" w:color="auto" w:themeFill="accent5" w:val="clear"/>
      </w:tcPr>
    </w:tblStylePr>
    <w:tblStylePr w:type="lastCol">
      <w:rPr>
        <w:color w:themeColor="background1" w:val="FFFFFF"/>
      </w:rPr>
      <w:tblPr/>
      <w:tcPr>
        <w:shd w:themeFillShade="bf" w:fill="31849B" w:color="auto" w:themeFill="accent5" w:val="clear"/>
      </w:tcPr>
    </w:tblStylePr>
    <w:tblStylePr w:type="band1Vert">
      <w:tblPr/>
      <w:tcPr>
        <w:shd w:fill="A5D5E2" w:themeFillTint="7f" w:color="auto" w:themeFill="accent5" w:val="clear"/>
      </w:tcPr>
    </w:tblStylePr>
    <w:tblStylePr w:type="band1Horz">
      <w:tblPr/>
      <w:tcPr>
        <w:shd w:fill="A5D5E2" w:themeFillTint="7f" w:color="auto" w:themeFill="accent5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space="0" w:sz="4" w:themeColor="background1" w:color="FFFFFF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fill="FDE9D9" w:themeFillTint="33" w:color="auto" w:themeFill="accent6" w:val="clear"/>
    </w:tcPr>
    <w:tblStylePr w:type="firstRow">
      <w:rPr>
        <w:b/>
        <w:bCs/>
      </w:rPr>
      <w:tblPr/>
      <w:tcPr>
        <w:shd w:fill="FBD4B4" w:themeFillTint="66" w:color="auto" w:themeFill="accent6" w:val="clear"/>
      </w:tcPr>
    </w:tblStylePr>
    <w:tblStylePr w:type="lastRow">
      <w:rPr>
        <w:b/>
        <w:bCs/>
        <w:color w:themeColor="text1" w:val="000000"/>
      </w:rPr>
      <w:tblPr/>
      <w:tcPr>
        <w:shd w:fill="FBD4B4" w:themeFillTint="66" w:color="auto" w:themeFill="accent6" w:val="clear"/>
      </w:tcPr>
    </w:tblStylePr>
    <w:tblStylePr w:type="firstCol">
      <w:rPr>
        <w:color w:themeColor="background1" w:val="FFFFFF"/>
      </w:rPr>
      <w:tblPr/>
      <w:tcPr>
        <w:shd w:themeFillShade="bf" w:fill="E36C0A" w:color="auto" w:themeFill="accent6" w:val="clear"/>
      </w:tcPr>
    </w:tblStylePr>
    <w:tblStylePr w:type="lastCol">
      <w:rPr>
        <w:color w:themeColor="background1" w:val="FFFFFF"/>
      </w:rPr>
      <w:tblPr/>
      <w:tcPr>
        <w:shd w:themeFillShade="bf" w:fill="E36C0A" w:color="auto" w:themeFill="accent6" w:val="clear"/>
      </w:tcPr>
    </w:tblStylePr>
    <w:tblStylePr w:type="band1Vert">
      <w:tblPr/>
      <w:tcPr>
        <w:shd w:fill="FBCAA2" w:themeFillTint="7f" w:color="auto" w:themeFill="accent6" w:val="clear"/>
      </w:tcPr>
    </w:tblStylePr>
    <w:tblStylePr w:type="band1Horz">
      <w:tblPr/>
      <w:tcPr>
        <w:shd w:fill="FBCAA2" w:themeFillTint="7f" w:color="auto" w:themeFill="accent6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dcterms:modified xsi:type="dcterms:W3CDTF">2013-12-23T23:15:00Z</dcterms:modified>
  <cp:revision>1</cp:revision>
</cp:coreProperties>
</file>